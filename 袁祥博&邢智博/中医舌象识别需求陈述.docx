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8C56C8" w14:textId="77777777" w:rsidR="00443869" w:rsidRDefault="00443869" w:rsidP="00BB04AC">
      <w:pPr>
        <w:spacing w:line="360" w:lineRule="auto"/>
        <w:jc w:val="center"/>
        <w:rPr>
          <w:color w:val="000000" w:themeColor="text1"/>
          <w:sz w:val="52"/>
          <w:szCs w:val="52"/>
        </w:rPr>
      </w:pPr>
    </w:p>
    <w:p w14:paraId="4BEA131E" w14:textId="63CC97A6" w:rsidR="00441710" w:rsidRPr="001F5B06" w:rsidRDefault="0089221C" w:rsidP="00BB04AC">
      <w:pPr>
        <w:spacing w:line="360" w:lineRule="auto"/>
        <w:jc w:val="center"/>
        <w:rPr>
          <w:color w:val="000000" w:themeColor="text1"/>
          <w:sz w:val="52"/>
          <w:szCs w:val="52"/>
        </w:rPr>
      </w:pPr>
      <w:r>
        <w:rPr>
          <w:rFonts w:hint="eastAsia"/>
          <w:color w:val="000000" w:themeColor="text1"/>
          <w:sz w:val="52"/>
          <w:szCs w:val="52"/>
        </w:rPr>
        <w:t>中医</w:t>
      </w:r>
      <w:r w:rsidR="00E502DA">
        <w:rPr>
          <w:rFonts w:hint="eastAsia"/>
          <w:color w:val="000000" w:themeColor="text1"/>
          <w:sz w:val="52"/>
          <w:szCs w:val="52"/>
        </w:rPr>
        <w:t>舌</w:t>
      </w:r>
      <w:proofErr w:type="gramStart"/>
      <w:r w:rsidR="00E502DA">
        <w:rPr>
          <w:rFonts w:hint="eastAsia"/>
          <w:color w:val="000000" w:themeColor="text1"/>
          <w:sz w:val="52"/>
          <w:szCs w:val="52"/>
        </w:rPr>
        <w:t>象</w:t>
      </w:r>
      <w:proofErr w:type="gramEnd"/>
      <w:r w:rsidR="001631AA">
        <w:rPr>
          <w:rFonts w:hint="eastAsia"/>
          <w:color w:val="000000" w:themeColor="text1"/>
          <w:sz w:val="52"/>
          <w:szCs w:val="52"/>
        </w:rPr>
        <w:t>识别</w:t>
      </w:r>
      <w:r w:rsidR="000943DC">
        <w:rPr>
          <w:rFonts w:hint="eastAsia"/>
          <w:color w:val="000000" w:themeColor="text1"/>
          <w:sz w:val="52"/>
          <w:szCs w:val="52"/>
        </w:rPr>
        <w:t>和</w:t>
      </w:r>
      <w:r w:rsidR="001631AA">
        <w:rPr>
          <w:rFonts w:hint="eastAsia"/>
          <w:color w:val="000000" w:themeColor="text1"/>
          <w:sz w:val="52"/>
          <w:szCs w:val="52"/>
        </w:rPr>
        <w:t>诊断</w:t>
      </w:r>
    </w:p>
    <w:p w14:paraId="2EBEBD2E" w14:textId="77777777" w:rsidR="00172DD8" w:rsidRDefault="00172DD8" w:rsidP="00BB04AC">
      <w:pPr>
        <w:spacing w:line="360" w:lineRule="auto"/>
        <w:jc w:val="center"/>
        <w:rPr>
          <w:color w:val="000000" w:themeColor="text1"/>
          <w:sz w:val="52"/>
          <w:szCs w:val="52"/>
        </w:rPr>
      </w:pPr>
    </w:p>
    <w:p w14:paraId="666C514B" w14:textId="77777777" w:rsidR="002528D3" w:rsidRPr="00717FC6" w:rsidRDefault="002528D3" w:rsidP="00BB04AC">
      <w:pPr>
        <w:spacing w:line="360" w:lineRule="auto"/>
        <w:jc w:val="center"/>
        <w:rPr>
          <w:color w:val="000000" w:themeColor="text1"/>
          <w:sz w:val="28"/>
          <w:szCs w:val="28"/>
        </w:rPr>
      </w:pPr>
    </w:p>
    <w:p w14:paraId="6477A44D" w14:textId="77777777" w:rsidR="002528D3" w:rsidRDefault="002528D3" w:rsidP="00BB04AC">
      <w:pPr>
        <w:spacing w:line="360" w:lineRule="auto"/>
        <w:jc w:val="center"/>
        <w:rPr>
          <w:color w:val="000000" w:themeColor="text1"/>
          <w:sz w:val="28"/>
          <w:szCs w:val="28"/>
        </w:rPr>
      </w:pPr>
    </w:p>
    <w:p w14:paraId="5CE71A0D" w14:textId="77777777" w:rsidR="00717FC6" w:rsidRDefault="00717FC6" w:rsidP="00BB04AC">
      <w:pPr>
        <w:spacing w:line="360" w:lineRule="auto"/>
        <w:jc w:val="center"/>
        <w:rPr>
          <w:color w:val="000000" w:themeColor="text1"/>
          <w:sz w:val="28"/>
          <w:szCs w:val="28"/>
        </w:rPr>
      </w:pPr>
    </w:p>
    <w:p w14:paraId="28DF5D22" w14:textId="77777777" w:rsidR="00717FC6" w:rsidRDefault="00717FC6" w:rsidP="00BB04AC">
      <w:pPr>
        <w:spacing w:line="360" w:lineRule="auto"/>
        <w:jc w:val="center"/>
        <w:rPr>
          <w:color w:val="000000" w:themeColor="text1"/>
          <w:sz w:val="28"/>
          <w:szCs w:val="28"/>
        </w:rPr>
      </w:pPr>
    </w:p>
    <w:p w14:paraId="1C04B739" w14:textId="77777777" w:rsidR="00717FC6" w:rsidRDefault="00717FC6" w:rsidP="00BB04AC">
      <w:pPr>
        <w:spacing w:line="360" w:lineRule="auto"/>
        <w:jc w:val="center"/>
        <w:rPr>
          <w:color w:val="000000" w:themeColor="text1"/>
          <w:sz w:val="28"/>
          <w:szCs w:val="28"/>
        </w:rPr>
      </w:pPr>
    </w:p>
    <w:p w14:paraId="7BF5BF53" w14:textId="77777777" w:rsidR="00717FC6" w:rsidRDefault="00717FC6" w:rsidP="00BB04AC">
      <w:pPr>
        <w:spacing w:line="360" w:lineRule="auto"/>
        <w:jc w:val="center"/>
        <w:rPr>
          <w:color w:val="000000" w:themeColor="text1"/>
          <w:sz w:val="28"/>
          <w:szCs w:val="28"/>
        </w:rPr>
      </w:pPr>
    </w:p>
    <w:p w14:paraId="1DB9C725" w14:textId="77777777" w:rsidR="00717FC6" w:rsidRDefault="00717FC6" w:rsidP="00BB04AC">
      <w:pPr>
        <w:spacing w:line="360" w:lineRule="auto"/>
        <w:jc w:val="center"/>
        <w:rPr>
          <w:color w:val="000000" w:themeColor="text1"/>
          <w:sz w:val="28"/>
          <w:szCs w:val="28"/>
        </w:rPr>
      </w:pPr>
    </w:p>
    <w:p w14:paraId="7B1990CF" w14:textId="77777777" w:rsidR="00717FC6" w:rsidRDefault="00717FC6" w:rsidP="00BB04AC">
      <w:pPr>
        <w:spacing w:line="360" w:lineRule="auto"/>
        <w:jc w:val="center"/>
        <w:rPr>
          <w:color w:val="000000" w:themeColor="text1"/>
          <w:sz w:val="28"/>
          <w:szCs w:val="28"/>
        </w:rPr>
      </w:pPr>
    </w:p>
    <w:p w14:paraId="1ED54226" w14:textId="77777777" w:rsidR="00717FC6" w:rsidRDefault="00717FC6" w:rsidP="00BB04AC">
      <w:pPr>
        <w:spacing w:line="360" w:lineRule="auto"/>
        <w:jc w:val="center"/>
        <w:rPr>
          <w:color w:val="000000" w:themeColor="text1"/>
          <w:sz w:val="28"/>
          <w:szCs w:val="28"/>
        </w:rPr>
      </w:pPr>
    </w:p>
    <w:p w14:paraId="76576379" w14:textId="77777777" w:rsidR="00717FC6" w:rsidRPr="002F226B" w:rsidRDefault="003147C7" w:rsidP="00BB04AC">
      <w:pPr>
        <w:spacing w:line="360" w:lineRule="auto"/>
        <w:jc w:val="center"/>
        <w:rPr>
          <w:b/>
          <w:color w:val="000000" w:themeColor="text1"/>
          <w:sz w:val="28"/>
          <w:szCs w:val="28"/>
        </w:rPr>
      </w:pPr>
      <w:r>
        <w:rPr>
          <w:rFonts w:hint="eastAsia"/>
          <w:b/>
          <w:color w:val="000000" w:themeColor="text1"/>
          <w:sz w:val="28"/>
          <w:szCs w:val="28"/>
        </w:rPr>
        <w:t>2016-</w:t>
      </w:r>
      <w:proofErr w:type="gramStart"/>
      <w:r w:rsidR="00730885">
        <w:rPr>
          <w:rFonts w:hint="eastAsia"/>
          <w:b/>
          <w:color w:val="000000" w:themeColor="text1"/>
          <w:sz w:val="28"/>
          <w:szCs w:val="28"/>
        </w:rPr>
        <w:t>6</w:t>
      </w:r>
      <w:r w:rsidR="00717FC6" w:rsidRPr="002F226B">
        <w:rPr>
          <w:rFonts w:hint="eastAsia"/>
          <w:b/>
          <w:color w:val="000000" w:themeColor="text1"/>
          <w:sz w:val="28"/>
          <w:szCs w:val="28"/>
        </w:rPr>
        <w:t xml:space="preserve">  Version</w:t>
      </w:r>
      <w:proofErr w:type="gramEnd"/>
      <w:r w:rsidR="00717FC6" w:rsidRPr="002F226B">
        <w:rPr>
          <w:rFonts w:hint="eastAsia"/>
          <w:b/>
          <w:color w:val="000000" w:themeColor="text1"/>
          <w:sz w:val="28"/>
          <w:szCs w:val="28"/>
        </w:rPr>
        <w:t>: 1.</w:t>
      </w:r>
      <w:r w:rsidR="00730885">
        <w:rPr>
          <w:rFonts w:hint="eastAsia"/>
          <w:b/>
          <w:color w:val="000000" w:themeColor="text1"/>
          <w:sz w:val="28"/>
          <w:szCs w:val="28"/>
        </w:rPr>
        <w:t>00</w:t>
      </w:r>
    </w:p>
    <w:p w14:paraId="11901797" w14:textId="77777777" w:rsidR="00172DD8" w:rsidRPr="00717FC6" w:rsidRDefault="00172DD8" w:rsidP="00BB04AC">
      <w:pPr>
        <w:widowControl/>
        <w:spacing w:line="360" w:lineRule="auto"/>
        <w:jc w:val="left"/>
        <w:rPr>
          <w:color w:val="000000" w:themeColor="text1"/>
          <w:sz w:val="28"/>
          <w:szCs w:val="28"/>
        </w:rPr>
      </w:pPr>
      <w:r w:rsidRPr="00717FC6">
        <w:rPr>
          <w:color w:val="000000" w:themeColor="text1"/>
          <w:sz w:val="28"/>
          <w:szCs w:val="28"/>
        </w:rPr>
        <w:br w:type="page"/>
      </w:r>
    </w:p>
    <w:p w14:paraId="5FE5AE6E" w14:textId="77777777" w:rsidR="00443869" w:rsidRPr="00443869" w:rsidRDefault="00993DCA" w:rsidP="00BB04AC">
      <w:pPr>
        <w:widowControl/>
        <w:spacing w:line="360" w:lineRule="auto"/>
        <w:jc w:val="center"/>
        <w:rPr>
          <w:b/>
          <w:color w:val="000000" w:themeColor="text1"/>
          <w:sz w:val="30"/>
          <w:szCs w:val="30"/>
        </w:rPr>
      </w:pPr>
      <w:r>
        <w:rPr>
          <w:rFonts w:hint="eastAsia"/>
          <w:b/>
          <w:color w:val="000000" w:themeColor="text1"/>
          <w:sz w:val="30"/>
          <w:szCs w:val="30"/>
        </w:rPr>
        <w:lastRenderedPageBreak/>
        <w:t>目录</w:t>
      </w:r>
    </w:p>
    <w:p w14:paraId="09DBDB4C" w14:textId="77777777" w:rsidR="00F170DE" w:rsidRDefault="00993DCA">
      <w:pPr>
        <w:pStyle w:val="TOC1"/>
        <w:tabs>
          <w:tab w:val="left" w:pos="440"/>
          <w:tab w:val="right" w:leader="dot" w:pos="9345"/>
        </w:tabs>
        <w:rPr>
          <w:noProof/>
          <w:kern w:val="2"/>
          <w:sz w:val="21"/>
        </w:rPr>
      </w:pPr>
      <w:r>
        <w:rPr>
          <w:b/>
          <w:color w:val="000000" w:themeColor="text1"/>
          <w:sz w:val="30"/>
          <w:szCs w:val="30"/>
        </w:rPr>
        <w:fldChar w:fldCharType="begin"/>
      </w:r>
      <w:r>
        <w:rPr>
          <w:b/>
          <w:color w:val="000000" w:themeColor="text1"/>
          <w:sz w:val="30"/>
          <w:szCs w:val="30"/>
        </w:rPr>
        <w:instrText xml:space="preserve"> </w:instrText>
      </w:r>
      <w:r>
        <w:rPr>
          <w:rFonts w:hint="eastAsia"/>
          <w:b/>
          <w:color w:val="000000" w:themeColor="text1"/>
          <w:sz w:val="30"/>
          <w:szCs w:val="30"/>
        </w:rPr>
        <w:instrText>TOC \o "1-3" \h \z \u</w:instrText>
      </w:r>
      <w:r>
        <w:rPr>
          <w:b/>
          <w:color w:val="000000" w:themeColor="text1"/>
          <w:sz w:val="30"/>
          <w:szCs w:val="30"/>
        </w:rPr>
        <w:instrText xml:space="preserve"> </w:instrText>
      </w:r>
      <w:r>
        <w:rPr>
          <w:b/>
          <w:color w:val="000000" w:themeColor="text1"/>
          <w:sz w:val="30"/>
          <w:szCs w:val="30"/>
        </w:rPr>
        <w:fldChar w:fldCharType="separate"/>
      </w:r>
      <w:hyperlink w:anchor="_Toc476905291" w:history="1">
        <w:r w:rsidR="00F170DE" w:rsidRPr="00A76D41">
          <w:rPr>
            <w:rStyle w:val="af"/>
            <w:noProof/>
          </w:rPr>
          <w:t>1</w:t>
        </w:r>
        <w:r w:rsidR="00F170DE">
          <w:rPr>
            <w:noProof/>
            <w:kern w:val="2"/>
            <w:sz w:val="21"/>
          </w:rPr>
          <w:tab/>
        </w:r>
        <w:r w:rsidR="00F170DE" w:rsidRPr="00A76D41">
          <w:rPr>
            <w:rStyle w:val="af"/>
            <w:rFonts w:hint="eastAsia"/>
            <w:noProof/>
          </w:rPr>
          <w:t>前言</w:t>
        </w:r>
        <w:r w:rsidR="00F170DE">
          <w:rPr>
            <w:noProof/>
            <w:webHidden/>
          </w:rPr>
          <w:tab/>
        </w:r>
        <w:r w:rsidR="00F170DE">
          <w:rPr>
            <w:noProof/>
            <w:webHidden/>
          </w:rPr>
          <w:fldChar w:fldCharType="begin"/>
        </w:r>
        <w:r w:rsidR="00F170DE">
          <w:rPr>
            <w:noProof/>
            <w:webHidden/>
          </w:rPr>
          <w:instrText xml:space="preserve"> PAGEREF _Toc476905291 \h </w:instrText>
        </w:r>
        <w:r w:rsidR="00F170DE">
          <w:rPr>
            <w:noProof/>
            <w:webHidden/>
          </w:rPr>
        </w:r>
        <w:r w:rsidR="00F170DE">
          <w:rPr>
            <w:noProof/>
            <w:webHidden/>
          </w:rPr>
          <w:fldChar w:fldCharType="separate"/>
        </w:r>
        <w:r w:rsidR="00F170DE">
          <w:rPr>
            <w:noProof/>
            <w:webHidden/>
          </w:rPr>
          <w:t>4</w:t>
        </w:r>
        <w:r w:rsidR="00F170DE">
          <w:rPr>
            <w:noProof/>
            <w:webHidden/>
          </w:rPr>
          <w:fldChar w:fldCharType="end"/>
        </w:r>
      </w:hyperlink>
    </w:p>
    <w:p w14:paraId="5278AC3A" w14:textId="77777777" w:rsidR="00F170DE" w:rsidRDefault="009D5619">
      <w:pPr>
        <w:pStyle w:val="TOC2"/>
        <w:tabs>
          <w:tab w:val="left" w:pos="840"/>
          <w:tab w:val="right" w:leader="dot" w:pos="9345"/>
        </w:tabs>
        <w:rPr>
          <w:noProof/>
          <w:kern w:val="2"/>
          <w:sz w:val="21"/>
        </w:rPr>
      </w:pPr>
      <w:hyperlink w:anchor="_Toc476905292" w:history="1">
        <w:r w:rsidR="00F170DE" w:rsidRPr="00A76D41">
          <w:rPr>
            <w:rStyle w:val="af"/>
            <w:noProof/>
          </w:rPr>
          <w:t>1.1</w:t>
        </w:r>
        <w:r w:rsidR="00F170DE">
          <w:rPr>
            <w:noProof/>
            <w:kern w:val="2"/>
            <w:sz w:val="21"/>
          </w:rPr>
          <w:tab/>
        </w:r>
        <w:r w:rsidR="00F170DE" w:rsidRPr="00A76D41">
          <w:rPr>
            <w:rStyle w:val="af"/>
            <w:rFonts w:hint="eastAsia"/>
            <w:noProof/>
          </w:rPr>
          <w:t>需求背景</w:t>
        </w:r>
        <w:r w:rsidR="00F170DE">
          <w:rPr>
            <w:noProof/>
            <w:webHidden/>
          </w:rPr>
          <w:tab/>
        </w:r>
        <w:r w:rsidR="00F170DE">
          <w:rPr>
            <w:noProof/>
            <w:webHidden/>
          </w:rPr>
          <w:fldChar w:fldCharType="begin"/>
        </w:r>
        <w:r w:rsidR="00F170DE">
          <w:rPr>
            <w:noProof/>
            <w:webHidden/>
          </w:rPr>
          <w:instrText xml:space="preserve"> PAGEREF _Toc476905292 \h </w:instrText>
        </w:r>
        <w:r w:rsidR="00F170DE">
          <w:rPr>
            <w:noProof/>
            <w:webHidden/>
          </w:rPr>
        </w:r>
        <w:r w:rsidR="00F170DE">
          <w:rPr>
            <w:noProof/>
            <w:webHidden/>
          </w:rPr>
          <w:fldChar w:fldCharType="separate"/>
        </w:r>
        <w:r w:rsidR="00F170DE">
          <w:rPr>
            <w:noProof/>
            <w:webHidden/>
          </w:rPr>
          <w:t>4</w:t>
        </w:r>
        <w:r w:rsidR="00F170DE">
          <w:rPr>
            <w:noProof/>
            <w:webHidden/>
          </w:rPr>
          <w:fldChar w:fldCharType="end"/>
        </w:r>
      </w:hyperlink>
    </w:p>
    <w:p w14:paraId="7A74210E" w14:textId="77777777" w:rsidR="00F170DE" w:rsidRDefault="009D5619">
      <w:pPr>
        <w:pStyle w:val="TOC2"/>
        <w:tabs>
          <w:tab w:val="left" w:pos="840"/>
          <w:tab w:val="right" w:leader="dot" w:pos="9345"/>
        </w:tabs>
        <w:rPr>
          <w:noProof/>
          <w:kern w:val="2"/>
          <w:sz w:val="21"/>
        </w:rPr>
      </w:pPr>
      <w:hyperlink w:anchor="_Toc476905293" w:history="1">
        <w:r w:rsidR="00F170DE" w:rsidRPr="00A76D41">
          <w:rPr>
            <w:rStyle w:val="af"/>
            <w:noProof/>
          </w:rPr>
          <w:t>1.2</w:t>
        </w:r>
        <w:r w:rsidR="00F170DE">
          <w:rPr>
            <w:noProof/>
            <w:kern w:val="2"/>
            <w:sz w:val="21"/>
          </w:rPr>
          <w:tab/>
        </w:r>
        <w:r w:rsidR="00F170DE" w:rsidRPr="00A76D41">
          <w:rPr>
            <w:rStyle w:val="af"/>
            <w:rFonts w:hint="eastAsia"/>
            <w:noProof/>
          </w:rPr>
          <w:t>文档编写目的</w:t>
        </w:r>
        <w:r w:rsidR="00F170DE">
          <w:rPr>
            <w:noProof/>
            <w:webHidden/>
          </w:rPr>
          <w:tab/>
        </w:r>
        <w:r w:rsidR="00F170DE">
          <w:rPr>
            <w:noProof/>
            <w:webHidden/>
          </w:rPr>
          <w:fldChar w:fldCharType="begin"/>
        </w:r>
        <w:r w:rsidR="00F170DE">
          <w:rPr>
            <w:noProof/>
            <w:webHidden/>
          </w:rPr>
          <w:instrText xml:space="preserve"> PAGEREF _Toc476905293 \h </w:instrText>
        </w:r>
        <w:r w:rsidR="00F170DE">
          <w:rPr>
            <w:noProof/>
            <w:webHidden/>
          </w:rPr>
        </w:r>
        <w:r w:rsidR="00F170DE">
          <w:rPr>
            <w:noProof/>
            <w:webHidden/>
          </w:rPr>
          <w:fldChar w:fldCharType="separate"/>
        </w:r>
        <w:r w:rsidR="00F170DE">
          <w:rPr>
            <w:noProof/>
            <w:webHidden/>
          </w:rPr>
          <w:t>4</w:t>
        </w:r>
        <w:r w:rsidR="00F170DE">
          <w:rPr>
            <w:noProof/>
            <w:webHidden/>
          </w:rPr>
          <w:fldChar w:fldCharType="end"/>
        </w:r>
      </w:hyperlink>
    </w:p>
    <w:p w14:paraId="54251D2E" w14:textId="77777777" w:rsidR="00F170DE" w:rsidRDefault="009D5619">
      <w:pPr>
        <w:pStyle w:val="TOC2"/>
        <w:tabs>
          <w:tab w:val="left" w:pos="840"/>
          <w:tab w:val="right" w:leader="dot" w:pos="9345"/>
        </w:tabs>
        <w:rPr>
          <w:noProof/>
          <w:kern w:val="2"/>
          <w:sz w:val="21"/>
        </w:rPr>
      </w:pPr>
      <w:hyperlink w:anchor="_Toc476905294" w:history="1">
        <w:r w:rsidR="00F170DE" w:rsidRPr="00A76D41">
          <w:rPr>
            <w:rStyle w:val="af"/>
            <w:noProof/>
          </w:rPr>
          <w:t>1.3</w:t>
        </w:r>
        <w:r w:rsidR="00F170DE">
          <w:rPr>
            <w:noProof/>
            <w:kern w:val="2"/>
            <w:sz w:val="21"/>
          </w:rPr>
          <w:tab/>
        </w:r>
        <w:r w:rsidR="00F170DE" w:rsidRPr="00A76D41">
          <w:rPr>
            <w:rStyle w:val="af"/>
            <w:rFonts w:hint="eastAsia"/>
            <w:noProof/>
          </w:rPr>
          <w:t>功能需求方</w:t>
        </w:r>
        <w:r w:rsidR="00F170DE">
          <w:rPr>
            <w:noProof/>
            <w:webHidden/>
          </w:rPr>
          <w:tab/>
        </w:r>
        <w:r w:rsidR="00F170DE">
          <w:rPr>
            <w:noProof/>
            <w:webHidden/>
          </w:rPr>
          <w:fldChar w:fldCharType="begin"/>
        </w:r>
        <w:r w:rsidR="00F170DE">
          <w:rPr>
            <w:noProof/>
            <w:webHidden/>
          </w:rPr>
          <w:instrText xml:space="preserve"> PAGEREF _Toc476905294 \h </w:instrText>
        </w:r>
        <w:r w:rsidR="00F170DE">
          <w:rPr>
            <w:noProof/>
            <w:webHidden/>
          </w:rPr>
        </w:r>
        <w:r w:rsidR="00F170DE">
          <w:rPr>
            <w:noProof/>
            <w:webHidden/>
          </w:rPr>
          <w:fldChar w:fldCharType="separate"/>
        </w:r>
        <w:r w:rsidR="00F170DE">
          <w:rPr>
            <w:noProof/>
            <w:webHidden/>
          </w:rPr>
          <w:t>4</w:t>
        </w:r>
        <w:r w:rsidR="00F170DE">
          <w:rPr>
            <w:noProof/>
            <w:webHidden/>
          </w:rPr>
          <w:fldChar w:fldCharType="end"/>
        </w:r>
      </w:hyperlink>
    </w:p>
    <w:p w14:paraId="2EDD5ABC" w14:textId="77777777" w:rsidR="00F170DE" w:rsidRDefault="009D5619">
      <w:pPr>
        <w:pStyle w:val="TOC2"/>
        <w:tabs>
          <w:tab w:val="left" w:pos="840"/>
          <w:tab w:val="right" w:leader="dot" w:pos="9345"/>
        </w:tabs>
        <w:rPr>
          <w:noProof/>
          <w:kern w:val="2"/>
          <w:sz w:val="21"/>
        </w:rPr>
      </w:pPr>
      <w:hyperlink w:anchor="_Toc476905295" w:history="1">
        <w:r w:rsidR="00F170DE" w:rsidRPr="00A76D41">
          <w:rPr>
            <w:rStyle w:val="af"/>
            <w:noProof/>
          </w:rPr>
          <w:t>1.4</w:t>
        </w:r>
        <w:r w:rsidR="00F170DE">
          <w:rPr>
            <w:noProof/>
            <w:kern w:val="2"/>
            <w:sz w:val="21"/>
          </w:rPr>
          <w:tab/>
        </w:r>
        <w:r w:rsidR="00F170DE" w:rsidRPr="00A76D41">
          <w:rPr>
            <w:rStyle w:val="af"/>
            <w:rFonts w:hint="eastAsia"/>
            <w:noProof/>
          </w:rPr>
          <w:t>功能开发和实施方</w:t>
        </w:r>
        <w:r w:rsidR="00F170DE">
          <w:rPr>
            <w:noProof/>
            <w:webHidden/>
          </w:rPr>
          <w:tab/>
        </w:r>
        <w:r w:rsidR="00F170DE">
          <w:rPr>
            <w:noProof/>
            <w:webHidden/>
          </w:rPr>
          <w:fldChar w:fldCharType="begin"/>
        </w:r>
        <w:r w:rsidR="00F170DE">
          <w:rPr>
            <w:noProof/>
            <w:webHidden/>
          </w:rPr>
          <w:instrText xml:space="preserve"> PAGEREF _Toc476905295 \h </w:instrText>
        </w:r>
        <w:r w:rsidR="00F170DE">
          <w:rPr>
            <w:noProof/>
            <w:webHidden/>
          </w:rPr>
        </w:r>
        <w:r w:rsidR="00F170DE">
          <w:rPr>
            <w:noProof/>
            <w:webHidden/>
          </w:rPr>
          <w:fldChar w:fldCharType="separate"/>
        </w:r>
        <w:r w:rsidR="00F170DE">
          <w:rPr>
            <w:noProof/>
            <w:webHidden/>
          </w:rPr>
          <w:t>4</w:t>
        </w:r>
        <w:r w:rsidR="00F170DE">
          <w:rPr>
            <w:noProof/>
            <w:webHidden/>
          </w:rPr>
          <w:fldChar w:fldCharType="end"/>
        </w:r>
      </w:hyperlink>
    </w:p>
    <w:p w14:paraId="7CEE9CC9" w14:textId="77777777" w:rsidR="00F170DE" w:rsidRDefault="009D5619">
      <w:pPr>
        <w:pStyle w:val="TOC1"/>
        <w:tabs>
          <w:tab w:val="left" w:pos="440"/>
          <w:tab w:val="right" w:leader="dot" w:pos="9345"/>
        </w:tabs>
        <w:rPr>
          <w:noProof/>
          <w:kern w:val="2"/>
          <w:sz w:val="21"/>
        </w:rPr>
      </w:pPr>
      <w:hyperlink w:anchor="_Toc476905296" w:history="1">
        <w:r w:rsidR="00F170DE" w:rsidRPr="00A76D41">
          <w:rPr>
            <w:rStyle w:val="af"/>
            <w:noProof/>
          </w:rPr>
          <w:t>2</w:t>
        </w:r>
        <w:r w:rsidR="00F170DE">
          <w:rPr>
            <w:noProof/>
            <w:kern w:val="2"/>
            <w:sz w:val="21"/>
          </w:rPr>
          <w:tab/>
        </w:r>
        <w:r w:rsidR="00F170DE" w:rsidRPr="00A76D41">
          <w:rPr>
            <w:rStyle w:val="af"/>
            <w:rFonts w:hint="eastAsia"/>
            <w:noProof/>
          </w:rPr>
          <w:t>系统设计要点和思路</w:t>
        </w:r>
        <w:r w:rsidR="00F170DE">
          <w:rPr>
            <w:noProof/>
            <w:webHidden/>
          </w:rPr>
          <w:tab/>
        </w:r>
        <w:r w:rsidR="00F170DE">
          <w:rPr>
            <w:noProof/>
            <w:webHidden/>
          </w:rPr>
          <w:fldChar w:fldCharType="begin"/>
        </w:r>
        <w:r w:rsidR="00F170DE">
          <w:rPr>
            <w:noProof/>
            <w:webHidden/>
          </w:rPr>
          <w:instrText xml:space="preserve"> PAGEREF _Toc476905296 \h </w:instrText>
        </w:r>
        <w:r w:rsidR="00F170DE">
          <w:rPr>
            <w:noProof/>
            <w:webHidden/>
          </w:rPr>
        </w:r>
        <w:r w:rsidR="00F170DE">
          <w:rPr>
            <w:noProof/>
            <w:webHidden/>
          </w:rPr>
          <w:fldChar w:fldCharType="separate"/>
        </w:r>
        <w:r w:rsidR="00F170DE">
          <w:rPr>
            <w:noProof/>
            <w:webHidden/>
          </w:rPr>
          <w:t>5</w:t>
        </w:r>
        <w:r w:rsidR="00F170DE">
          <w:rPr>
            <w:noProof/>
            <w:webHidden/>
          </w:rPr>
          <w:fldChar w:fldCharType="end"/>
        </w:r>
      </w:hyperlink>
    </w:p>
    <w:p w14:paraId="6901B797" w14:textId="77777777" w:rsidR="00F170DE" w:rsidRDefault="009D5619">
      <w:pPr>
        <w:pStyle w:val="TOC1"/>
        <w:tabs>
          <w:tab w:val="left" w:pos="440"/>
          <w:tab w:val="right" w:leader="dot" w:pos="9345"/>
        </w:tabs>
        <w:rPr>
          <w:noProof/>
          <w:kern w:val="2"/>
          <w:sz w:val="21"/>
        </w:rPr>
      </w:pPr>
      <w:hyperlink w:anchor="_Toc476905297" w:history="1">
        <w:r w:rsidR="00F170DE" w:rsidRPr="00A76D41">
          <w:rPr>
            <w:rStyle w:val="af"/>
            <w:noProof/>
          </w:rPr>
          <w:t>3</w:t>
        </w:r>
        <w:r w:rsidR="00F170DE">
          <w:rPr>
            <w:noProof/>
            <w:kern w:val="2"/>
            <w:sz w:val="21"/>
          </w:rPr>
          <w:tab/>
        </w:r>
        <w:r w:rsidR="00F170DE" w:rsidRPr="00A76D41">
          <w:rPr>
            <w:rStyle w:val="af"/>
            <w:rFonts w:hint="eastAsia"/>
            <w:noProof/>
          </w:rPr>
          <w:t>主要功能点列表</w:t>
        </w:r>
        <w:r w:rsidR="00F170DE">
          <w:rPr>
            <w:noProof/>
            <w:webHidden/>
          </w:rPr>
          <w:tab/>
        </w:r>
        <w:r w:rsidR="00F170DE">
          <w:rPr>
            <w:noProof/>
            <w:webHidden/>
          </w:rPr>
          <w:fldChar w:fldCharType="begin"/>
        </w:r>
        <w:r w:rsidR="00F170DE">
          <w:rPr>
            <w:noProof/>
            <w:webHidden/>
          </w:rPr>
          <w:instrText xml:space="preserve"> PAGEREF _Toc476905297 \h </w:instrText>
        </w:r>
        <w:r w:rsidR="00F170DE">
          <w:rPr>
            <w:noProof/>
            <w:webHidden/>
          </w:rPr>
        </w:r>
        <w:r w:rsidR="00F170DE">
          <w:rPr>
            <w:noProof/>
            <w:webHidden/>
          </w:rPr>
          <w:fldChar w:fldCharType="separate"/>
        </w:r>
        <w:r w:rsidR="00F170DE">
          <w:rPr>
            <w:noProof/>
            <w:webHidden/>
          </w:rPr>
          <w:t>6</w:t>
        </w:r>
        <w:r w:rsidR="00F170DE">
          <w:rPr>
            <w:noProof/>
            <w:webHidden/>
          </w:rPr>
          <w:fldChar w:fldCharType="end"/>
        </w:r>
      </w:hyperlink>
    </w:p>
    <w:p w14:paraId="01ECFD57" w14:textId="77777777" w:rsidR="00F170DE" w:rsidRDefault="009D5619">
      <w:pPr>
        <w:pStyle w:val="TOC2"/>
        <w:tabs>
          <w:tab w:val="left" w:pos="840"/>
          <w:tab w:val="right" w:leader="dot" w:pos="9345"/>
        </w:tabs>
        <w:rPr>
          <w:noProof/>
          <w:kern w:val="2"/>
          <w:sz w:val="21"/>
        </w:rPr>
      </w:pPr>
      <w:hyperlink w:anchor="_Toc476905298" w:history="1">
        <w:r w:rsidR="00F170DE" w:rsidRPr="00A76D41">
          <w:rPr>
            <w:rStyle w:val="af"/>
            <w:noProof/>
          </w:rPr>
          <w:t>3.1</w:t>
        </w:r>
        <w:r w:rsidR="00F170DE">
          <w:rPr>
            <w:noProof/>
            <w:kern w:val="2"/>
            <w:sz w:val="21"/>
          </w:rPr>
          <w:tab/>
        </w:r>
        <w:r w:rsidR="00F170DE" w:rsidRPr="00A76D41">
          <w:rPr>
            <w:rStyle w:val="af"/>
            <w:rFonts w:hint="eastAsia"/>
            <w:noProof/>
          </w:rPr>
          <w:t>舌象识别深度学习训练模型</w:t>
        </w:r>
        <w:r w:rsidR="00F170DE">
          <w:rPr>
            <w:noProof/>
            <w:webHidden/>
          </w:rPr>
          <w:tab/>
        </w:r>
        <w:r w:rsidR="00F170DE">
          <w:rPr>
            <w:noProof/>
            <w:webHidden/>
          </w:rPr>
          <w:fldChar w:fldCharType="begin"/>
        </w:r>
        <w:r w:rsidR="00F170DE">
          <w:rPr>
            <w:noProof/>
            <w:webHidden/>
          </w:rPr>
          <w:instrText xml:space="preserve"> PAGEREF _Toc476905298 \h </w:instrText>
        </w:r>
        <w:r w:rsidR="00F170DE">
          <w:rPr>
            <w:noProof/>
            <w:webHidden/>
          </w:rPr>
        </w:r>
        <w:r w:rsidR="00F170DE">
          <w:rPr>
            <w:noProof/>
            <w:webHidden/>
          </w:rPr>
          <w:fldChar w:fldCharType="separate"/>
        </w:r>
        <w:r w:rsidR="00F170DE">
          <w:rPr>
            <w:noProof/>
            <w:webHidden/>
          </w:rPr>
          <w:t>6</w:t>
        </w:r>
        <w:r w:rsidR="00F170DE">
          <w:rPr>
            <w:noProof/>
            <w:webHidden/>
          </w:rPr>
          <w:fldChar w:fldCharType="end"/>
        </w:r>
      </w:hyperlink>
    </w:p>
    <w:p w14:paraId="7BBFB224" w14:textId="77777777" w:rsidR="00F170DE" w:rsidRDefault="009D5619">
      <w:pPr>
        <w:pStyle w:val="TOC2"/>
        <w:tabs>
          <w:tab w:val="left" w:pos="840"/>
          <w:tab w:val="right" w:leader="dot" w:pos="9345"/>
        </w:tabs>
        <w:rPr>
          <w:noProof/>
          <w:kern w:val="2"/>
          <w:sz w:val="21"/>
        </w:rPr>
      </w:pPr>
      <w:hyperlink w:anchor="_Toc476905299" w:history="1">
        <w:r w:rsidR="00F170DE" w:rsidRPr="00A76D41">
          <w:rPr>
            <w:rStyle w:val="af"/>
            <w:noProof/>
          </w:rPr>
          <w:t>3.2</w:t>
        </w:r>
        <w:r w:rsidR="00F170DE">
          <w:rPr>
            <w:noProof/>
            <w:kern w:val="2"/>
            <w:sz w:val="21"/>
          </w:rPr>
          <w:tab/>
        </w:r>
        <w:r w:rsidR="00F170DE" w:rsidRPr="00A76D41">
          <w:rPr>
            <w:rStyle w:val="af"/>
            <w:rFonts w:hint="eastAsia"/>
            <w:noProof/>
          </w:rPr>
          <w:t>舌苔照片采集和预处理</w:t>
        </w:r>
        <w:r w:rsidR="00F170DE">
          <w:rPr>
            <w:noProof/>
            <w:webHidden/>
          </w:rPr>
          <w:tab/>
        </w:r>
        <w:r w:rsidR="00F170DE">
          <w:rPr>
            <w:noProof/>
            <w:webHidden/>
          </w:rPr>
          <w:fldChar w:fldCharType="begin"/>
        </w:r>
        <w:r w:rsidR="00F170DE">
          <w:rPr>
            <w:noProof/>
            <w:webHidden/>
          </w:rPr>
          <w:instrText xml:space="preserve"> PAGEREF _Toc476905299 \h </w:instrText>
        </w:r>
        <w:r w:rsidR="00F170DE">
          <w:rPr>
            <w:noProof/>
            <w:webHidden/>
          </w:rPr>
        </w:r>
        <w:r w:rsidR="00F170DE">
          <w:rPr>
            <w:noProof/>
            <w:webHidden/>
          </w:rPr>
          <w:fldChar w:fldCharType="separate"/>
        </w:r>
        <w:r w:rsidR="00F170DE">
          <w:rPr>
            <w:noProof/>
            <w:webHidden/>
          </w:rPr>
          <w:t>7</w:t>
        </w:r>
        <w:r w:rsidR="00F170DE">
          <w:rPr>
            <w:noProof/>
            <w:webHidden/>
          </w:rPr>
          <w:fldChar w:fldCharType="end"/>
        </w:r>
      </w:hyperlink>
    </w:p>
    <w:p w14:paraId="0422107C" w14:textId="77777777" w:rsidR="00F170DE" w:rsidRDefault="009D5619">
      <w:pPr>
        <w:pStyle w:val="TOC2"/>
        <w:tabs>
          <w:tab w:val="left" w:pos="840"/>
          <w:tab w:val="right" w:leader="dot" w:pos="9345"/>
        </w:tabs>
        <w:rPr>
          <w:noProof/>
          <w:kern w:val="2"/>
          <w:sz w:val="21"/>
        </w:rPr>
      </w:pPr>
      <w:hyperlink w:anchor="_Toc476905300" w:history="1">
        <w:r w:rsidR="00F170DE" w:rsidRPr="00A76D41">
          <w:rPr>
            <w:rStyle w:val="af"/>
            <w:noProof/>
          </w:rPr>
          <w:t>3.3</w:t>
        </w:r>
        <w:r w:rsidR="00F170DE">
          <w:rPr>
            <w:noProof/>
            <w:kern w:val="2"/>
            <w:sz w:val="21"/>
          </w:rPr>
          <w:tab/>
        </w:r>
        <w:r w:rsidR="00F170DE" w:rsidRPr="00A76D41">
          <w:rPr>
            <w:rStyle w:val="af"/>
            <w:rFonts w:hint="eastAsia"/>
            <w:noProof/>
          </w:rPr>
          <w:t>舌苔照片识别和分析</w:t>
        </w:r>
        <w:r w:rsidR="00F170DE">
          <w:rPr>
            <w:noProof/>
            <w:webHidden/>
          </w:rPr>
          <w:tab/>
        </w:r>
        <w:r w:rsidR="00F170DE">
          <w:rPr>
            <w:noProof/>
            <w:webHidden/>
          </w:rPr>
          <w:fldChar w:fldCharType="begin"/>
        </w:r>
        <w:r w:rsidR="00F170DE">
          <w:rPr>
            <w:noProof/>
            <w:webHidden/>
          </w:rPr>
          <w:instrText xml:space="preserve"> PAGEREF _Toc476905300 \h </w:instrText>
        </w:r>
        <w:r w:rsidR="00F170DE">
          <w:rPr>
            <w:noProof/>
            <w:webHidden/>
          </w:rPr>
        </w:r>
        <w:r w:rsidR="00F170DE">
          <w:rPr>
            <w:noProof/>
            <w:webHidden/>
          </w:rPr>
          <w:fldChar w:fldCharType="separate"/>
        </w:r>
        <w:r w:rsidR="00F170DE">
          <w:rPr>
            <w:noProof/>
            <w:webHidden/>
          </w:rPr>
          <w:t>7</w:t>
        </w:r>
        <w:r w:rsidR="00F170DE">
          <w:rPr>
            <w:noProof/>
            <w:webHidden/>
          </w:rPr>
          <w:fldChar w:fldCharType="end"/>
        </w:r>
      </w:hyperlink>
    </w:p>
    <w:p w14:paraId="29DF23C3" w14:textId="77777777" w:rsidR="00F170DE" w:rsidRDefault="009D5619">
      <w:pPr>
        <w:pStyle w:val="TOC2"/>
        <w:tabs>
          <w:tab w:val="left" w:pos="840"/>
          <w:tab w:val="right" w:leader="dot" w:pos="9345"/>
        </w:tabs>
        <w:rPr>
          <w:noProof/>
          <w:kern w:val="2"/>
          <w:sz w:val="21"/>
        </w:rPr>
      </w:pPr>
      <w:hyperlink w:anchor="_Toc476905301" w:history="1">
        <w:r w:rsidR="00F170DE" w:rsidRPr="00A76D41">
          <w:rPr>
            <w:rStyle w:val="af"/>
            <w:noProof/>
          </w:rPr>
          <w:t>3.4</w:t>
        </w:r>
        <w:r w:rsidR="00F170DE">
          <w:rPr>
            <w:noProof/>
            <w:kern w:val="2"/>
            <w:sz w:val="21"/>
          </w:rPr>
          <w:tab/>
        </w:r>
        <w:r w:rsidR="00F170DE" w:rsidRPr="00A76D41">
          <w:rPr>
            <w:rStyle w:val="af"/>
            <w:rFonts w:hint="eastAsia"/>
            <w:noProof/>
          </w:rPr>
          <w:t>舌象诊断和分析</w:t>
        </w:r>
        <w:r w:rsidR="00F170DE">
          <w:rPr>
            <w:noProof/>
            <w:webHidden/>
          </w:rPr>
          <w:tab/>
        </w:r>
        <w:r w:rsidR="00F170DE">
          <w:rPr>
            <w:noProof/>
            <w:webHidden/>
          </w:rPr>
          <w:fldChar w:fldCharType="begin"/>
        </w:r>
        <w:r w:rsidR="00F170DE">
          <w:rPr>
            <w:noProof/>
            <w:webHidden/>
          </w:rPr>
          <w:instrText xml:space="preserve"> PAGEREF _Toc476905301 \h </w:instrText>
        </w:r>
        <w:r w:rsidR="00F170DE">
          <w:rPr>
            <w:noProof/>
            <w:webHidden/>
          </w:rPr>
        </w:r>
        <w:r w:rsidR="00F170DE">
          <w:rPr>
            <w:noProof/>
            <w:webHidden/>
          </w:rPr>
          <w:fldChar w:fldCharType="separate"/>
        </w:r>
        <w:r w:rsidR="00F170DE">
          <w:rPr>
            <w:noProof/>
            <w:webHidden/>
          </w:rPr>
          <w:t>7</w:t>
        </w:r>
        <w:r w:rsidR="00F170DE">
          <w:rPr>
            <w:noProof/>
            <w:webHidden/>
          </w:rPr>
          <w:fldChar w:fldCharType="end"/>
        </w:r>
      </w:hyperlink>
    </w:p>
    <w:p w14:paraId="706BCAF3" w14:textId="77777777" w:rsidR="00F170DE" w:rsidRDefault="009D5619">
      <w:pPr>
        <w:pStyle w:val="TOC2"/>
        <w:tabs>
          <w:tab w:val="left" w:pos="840"/>
          <w:tab w:val="right" w:leader="dot" w:pos="9345"/>
        </w:tabs>
        <w:rPr>
          <w:noProof/>
          <w:kern w:val="2"/>
          <w:sz w:val="21"/>
        </w:rPr>
      </w:pPr>
      <w:hyperlink w:anchor="_Toc476905302" w:history="1">
        <w:r w:rsidR="00F170DE" w:rsidRPr="00A76D41">
          <w:rPr>
            <w:rStyle w:val="af"/>
            <w:noProof/>
          </w:rPr>
          <w:t>3.5</w:t>
        </w:r>
        <w:r w:rsidR="00F170DE">
          <w:rPr>
            <w:noProof/>
            <w:kern w:val="2"/>
            <w:sz w:val="21"/>
          </w:rPr>
          <w:tab/>
        </w:r>
        <w:r w:rsidR="00F170DE" w:rsidRPr="00A76D41">
          <w:rPr>
            <w:rStyle w:val="af"/>
            <w:rFonts w:hint="eastAsia"/>
            <w:noProof/>
          </w:rPr>
          <w:t>用户舌苔数据综合分析</w:t>
        </w:r>
        <w:r w:rsidR="00F170DE">
          <w:rPr>
            <w:noProof/>
            <w:webHidden/>
          </w:rPr>
          <w:tab/>
        </w:r>
        <w:r w:rsidR="00F170DE">
          <w:rPr>
            <w:noProof/>
            <w:webHidden/>
          </w:rPr>
          <w:fldChar w:fldCharType="begin"/>
        </w:r>
        <w:r w:rsidR="00F170DE">
          <w:rPr>
            <w:noProof/>
            <w:webHidden/>
          </w:rPr>
          <w:instrText xml:space="preserve"> PAGEREF _Toc476905302 \h </w:instrText>
        </w:r>
        <w:r w:rsidR="00F170DE">
          <w:rPr>
            <w:noProof/>
            <w:webHidden/>
          </w:rPr>
        </w:r>
        <w:r w:rsidR="00F170DE">
          <w:rPr>
            <w:noProof/>
            <w:webHidden/>
          </w:rPr>
          <w:fldChar w:fldCharType="separate"/>
        </w:r>
        <w:r w:rsidR="00F170DE">
          <w:rPr>
            <w:noProof/>
            <w:webHidden/>
          </w:rPr>
          <w:t>7</w:t>
        </w:r>
        <w:r w:rsidR="00F170DE">
          <w:rPr>
            <w:noProof/>
            <w:webHidden/>
          </w:rPr>
          <w:fldChar w:fldCharType="end"/>
        </w:r>
      </w:hyperlink>
    </w:p>
    <w:p w14:paraId="7255C7AE" w14:textId="77777777" w:rsidR="00F170DE" w:rsidRDefault="009D5619">
      <w:pPr>
        <w:pStyle w:val="TOC2"/>
        <w:tabs>
          <w:tab w:val="left" w:pos="840"/>
          <w:tab w:val="right" w:leader="dot" w:pos="9345"/>
        </w:tabs>
        <w:rPr>
          <w:noProof/>
          <w:kern w:val="2"/>
          <w:sz w:val="21"/>
        </w:rPr>
      </w:pPr>
      <w:hyperlink w:anchor="_Toc476905303" w:history="1">
        <w:r w:rsidR="00F170DE" w:rsidRPr="00A76D41">
          <w:rPr>
            <w:rStyle w:val="af"/>
            <w:noProof/>
          </w:rPr>
          <w:t>3.6</w:t>
        </w:r>
        <w:r w:rsidR="00F170DE">
          <w:rPr>
            <w:noProof/>
            <w:kern w:val="2"/>
            <w:sz w:val="21"/>
          </w:rPr>
          <w:tab/>
        </w:r>
        <w:r w:rsidR="00F170DE" w:rsidRPr="00A76D41">
          <w:rPr>
            <w:rStyle w:val="af"/>
            <w:rFonts w:hint="eastAsia"/>
            <w:noProof/>
          </w:rPr>
          <w:t>舌象库管理</w:t>
        </w:r>
        <w:r w:rsidR="00F170DE">
          <w:rPr>
            <w:noProof/>
            <w:webHidden/>
          </w:rPr>
          <w:tab/>
        </w:r>
        <w:r w:rsidR="00F170DE">
          <w:rPr>
            <w:noProof/>
            <w:webHidden/>
          </w:rPr>
          <w:fldChar w:fldCharType="begin"/>
        </w:r>
        <w:r w:rsidR="00F170DE">
          <w:rPr>
            <w:noProof/>
            <w:webHidden/>
          </w:rPr>
          <w:instrText xml:space="preserve"> PAGEREF _Toc476905303 \h </w:instrText>
        </w:r>
        <w:r w:rsidR="00F170DE">
          <w:rPr>
            <w:noProof/>
            <w:webHidden/>
          </w:rPr>
        </w:r>
        <w:r w:rsidR="00F170DE">
          <w:rPr>
            <w:noProof/>
            <w:webHidden/>
          </w:rPr>
          <w:fldChar w:fldCharType="separate"/>
        </w:r>
        <w:r w:rsidR="00F170DE">
          <w:rPr>
            <w:noProof/>
            <w:webHidden/>
          </w:rPr>
          <w:t>7</w:t>
        </w:r>
        <w:r w:rsidR="00F170DE">
          <w:rPr>
            <w:noProof/>
            <w:webHidden/>
          </w:rPr>
          <w:fldChar w:fldCharType="end"/>
        </w:r>
      </w:hyperlink>
    </w:p>
    <w:p w14:paraId="5FDA64B5" w14:textId="77777777" w:rsidR="00F170DE" w:rsidRDefault="009D5619">
      <w:pPr>
        <w:pStyle w:val="TOC2"/>
        <w:tabs>
          <w:tab w:val="left" w:pos="840"/>
          <w:tab w:val="right" w:leader="dot" w:pos="9345"/>
        </w:tabs>
        <w:rPr>
          <w:noProof/>
          <w:kern w:val="2"/>
          <w:sz w:val="21"/>
        </w:rPr>
      </w:pPr>
      <w:hyperlink w:anchor="_Toc476905304" w:history="1">
        <w:r w:rsidR="00F170DE" w:rsidRPr="00A76D41">
          <w:rPr>
            <w:rStyle w:val="af"/>
            <w:noProof/>
          </w:rPr>
          <w:t>3.7</w:t>
        </w:r>
        <w:r w:rsidR="00F170DE">
          <w:rPr>
            <w:noProof/>
            <w:kern w:val="2"/>
            <w:sz w:val="21"/>
          </w:rPr>
          <w:tab/>
        </w:r>
        <w:r w:rsidR="00F170DE" w:rsidRPr="00A76D41">
          <w:rPr>
            <w:rStyle w:val="af"/>
            <w:rFonts w:hint="eastAsia"/>
            <w:noProof/>
          </w:rPr>
          <w:t>用户信息管理</w:t>
        </w:r>
        <w:r w:rsidR="00F170DE">
          <w:rPr>
            <w:noProof/>
            <w:webHidden/>
          </w:rPr>
          <w:tab/>
        </w:r>
        <w:r w:rsidR="00F170DE">
          <w:rPr>
            <w:noProof/>
            <w:webHidden/>
          </w:rPr>
          <w:fldChar w:fldCharType="begin"/>
        </w:r>
        <w:r w:rsidR="00F170DE">
          <w:rPr>
            <w:noProof/>
            <w:webHidden/>
          </w:rPr>
          <w:instrText xml:space="preserve"> PAGEREF _Toc476905304 \h </w:instrText>
        </w:r>
        <w:r w:rsidR="00F170DE">
          <w:rPr>
            <w:noProof/>
            <w:webHidden/>
          </w:rPr>
        </w:r>
        <w:r w:rsidR="00F170DE">
          <w:rPr>
            <w:noProof/>
            <w:webHidden/>
          </w:rPr>
          <w:fldChar w:fldCharType="separate"/>
        </w:r>
        <w:r w:rsidR="00F170DE">
          <w:rPr>
            <w:noProof/>
            <w:webHidden/>
          </w:rPr>
          <w:t>8</w:t>
        </w:r>
        <w:r w:rsidR="00F170DE">
          <w:rPr>
            <w:noProof/>
            <w:webHidden/>
          </w:rPr>
          <w:fldChar w:fldCharType="end"/>
        </w:r>
      </w:hyperlink>
    </w:p>
    <w:p w14:paraId="58564F64" w14:textId="77777777" w:rsidR="00F170DE" w:rsidRDefault="009D5619">
      <w:pPr>
        <w:pStyle w:val="TOC2"/>
        <w:tabs>
          <w:tab w:val="left" w:pos="840"/>
          <w:tab w:val="right" w:leader="dot" w:pos="9345"/>
        </w:tabs>
        <w:rPr>
          <w:noProof/>
          <w:kern w:val="2"/>
          <w:sz w:val="21"/>
        </w:rPr>
      </w:pPr>
      <w:hyperlink w:anchor="_Toc476905305" w:history="1">
        <w:r w:rsidR="00F170DE" w:rsidRPr="00A76D41">
          <w:rPr>
            <w:rStyle w:val="af"/>
            <w:noProof/>
          </w:rPr>
          <w:t>3.8</w:t>
        </w:r>
        <w:r w:rsidR="00F170DE">
          <w:rPr>
            <w:noProof/>
            <w:kern w:val="2"/>
            <w:sz w:val="21"/>
          </w:rPr>
          <w:tab/>
        </w:r>
        <w:r w:rsidR="00F170DE" w:rsidRPr="00A76D41">
          <w:rPr>
            <w:rStyle w:val="af"/>
            <w:rFonts w:hint="eastAsia"/>
            <w:noProof/>
          </w:rPr>
          <w:t>数据安全与访问控制</w:t>
        </w:r>
        <w:r w:rsidR="00F170DE">
          <w:rPr>
            <w:noProof/>
            <w:webHidden/>
          </w:rPr>
          <w:tab/>
        </w:r>
        <w:r w:rsidR="00F170DE">
          <w:rPr>
            <w:noProof/>
            <w:webHidden/>
          </w:rPr>
          <w:fldChar w:fldCharType="begin"/>
        </w:r>
        <w:r w:rsidR="00F170DE">
          <w:rPr>
            <w:noProof/>
            <w:webHidden/>
          </w:rPr>
          <w:instrText xml:space="preserve"> PAGEREF _Toc476905305 \h </w:instrText>
        </w:r>
        <w:r w:rsidR="00F170DE">
          <w:rPr>
            <w:noProof/>
            <w:webHidden/>
          </w:rPr>
        </w:r>
        <w:r w:rsidR="00F170DE">
          <w:rPr>
            <w:noProof/>
            <w:webHidden/>
          </w:rPr>
          <w:fldChar w:fldCharType="separate"/>
        </w:r>
        <w:r w:rsidR="00F170DE">
          <w:rPr>
            <w:noProof/>
            <w:webHidden/>
          </w:rPr>
          <w:t>8</w:t>
        </w:r>
        <w:r w:rsidR="00F170DE">
          <w:rPr>
            <w:noProof/>
            <w:webHidden/>
          </w:rPr>
          <w:fldChar w:fldCharType="end"/>
        </w:r>
      </w:hyperlink>
    </w:p>
    <w:p w14:paraId="02308ECA" w14:textId="77777777" w:rsidR="00F170DE" w:rsidRDefault="009D5619">
      <w:pPr>
        <w:pStyle w:val="TOC2"/>
        <w:tabs>
          <w:tab w:val="left" w:pos="840"/>
          <w:tab w:val="right" w:leader="dot" w:pos="9345"/>
        </w:tabs>
        <w:rPr>
          <w:noProof/>
          <w:kern w:val="2"/>
          <w:sz w:val="21"/>
        </w:rPr>
      </w:pPr>
      <w:hyperlink w:anchor="_Toc476905306" w:history="1">
        <w:r w:rsidR="00F170DE" w:rsidRPr="00A76D41">
          <w:rPr>
            <w:rStyle w:val="af"/>
            <w:noProof/>
          </w:rPr>
          <w:t>3.9</w:t>
        </w:r>
        <w:r w:rsidR="00F170DE">
          <w:rPr>
            <w:noProof/>
            <w:kern w:val="2"/>
            <w:sz w:val="21"/>
          </w:rPr>
          <w:tab/>
        </w:r>
        <w:r w:rsidR="00F170DE" w:rsidRPr="00A76D41">
          <w:rPr>
            <w:rStyle w:val="af"/>
            <w:rFonts w:hint="eastAsia"/>
            <w:noProof/>
          </w:rPr>
          <w:t>系统后台管理</w:t>
        </w:r>
        <w:r w:rsidR="00F170DE">
          <w:rPr>
            <w:noProof/>
            <w:webHidden/>
          </w:rPr>
          <w:tab/>
        </w:r>
        <w:r w:rsidR="00F170DE">
          <w:rPr>
            <w:noProof/>
            <w:webHidden/>
          </w:rPr>
          <w:fldChar w:fldCharType="begin"/>
        </w:r>
        <w:r w:rsidR="00F170DE">
          <w:rPr>
            <w:noProof/>
            <w:webHidden/>
          </w:rPr>
          <w:instrText xml:space="preserve"> PAGEREF _Toc476905306 \h </w:instrText>
        </w:r>
        <w:r w:rsidR="00F170DE">
          <w:rPr>
            <w:noProof/>
            <w:webHidden/>
          </w:rPr>
        </w:r>
        <w:r w:rsidR="00F170DE">
          <w:rPr>
            <w:noProof/>
            <w:webHidden/>
          </w:rPr>
          <w:fldChar w:fldCharType="separate"/>
        </w:r>
        <w:r w:rsidR="00F170DE">
          <w:rPr>
            <w:noProof/>
            <w:webHidden/>
          </w:rPr>
          <w:t>8</w:t>
        </w:r>
        <w:r w:rsidR="00F170DE">
          <w:rPr>
            <w:noProof/>
            <w:webHidden/>
          </w:rPr>
          <w:fldChar w:fldCharType="end"/>
        </w:r>
      </w:hyperlink>
    </w:p>
    <w:p w14:paraId="1BE29E99" w14:textId="77777777" w:rsidR="00F170DE" w:rsidRDefault="009D5619">
      <w:pPr>
        <w:pStyle w:val="TOC1"/>
        <w:tabs>
          <w:tab w:val="left" w:pos="440"/>
          <w:tab w:val="right" w:leader="dot" w:pos="9345"/>
        </w:tabs>
        <w:rPr>
          <w:noProof/>
          <w:kern w:val="2"/>
          <w:sz w:val="21"/>
        </w:rPr>
      </w:pPr>
      <w:hyperlink w:anchor="_Toc476905307" w:history="1">
        <w:r w:rsidR="00F170DE" w:rsidRPr="00A76D41">
          <w:rPr>
            <w:rStyle w:val="af"/>
            <w:noProof/>
          </w:rPr>
          <w:t>4</w:t>
        </w:r>
        <w:r w:rsidR="00F170DE">
          <w:rPr>
            <w:noProof/>
            <w:kern w:val="2"/>
            <w:sz w:val="21"/>
          </w:rPr>
          <w:tab/>
        </w:r>
        <w:r w:rsidR="00F170DE" w:rsidRPr="00A76D41">
          <w:rPr>
            <w:rStyle w:val="af"/>
            <w:rFonts w:hint="eastAsia"/>
            <w:noProof/>
          </w:rPr>
          <w:t>系统基本要求</w:t>
        </w:r>
        <w:r w:rsidR="00F170DE">
          <w:rPr>
            <w:noProof/>
            <w:webHidden/>
          </w:rPr>
          <w:tab/>
        </w:r>
        <w:r w:rsidR="00F170DE">
          <w:rPr>
            <w:noProof/>
            <w:webHidden/>
          </w:rPr>
          <w:fldChar w:fldCharType="begin"/>
        </w:r>
        <w:r w:rsidR="00F170DE">
          <w:rPr>
            <w:noProof/>
            <w:webHidden/>
          </w:rPr>
          <w:instrText xml:space="preserve"> PAGEREF _Toc476905307 \h </w:instrText>
        </w:r>
        <w:r w:rsidR="00F170DE">
          <w:rPr>
            <w:noProof/>
            <w:webHidden/>
          </w:rPr>
        </w:r>
        <w:r w:rsidR="00F170DE">
          <w:rPr>
            <w:noProof/>
            <w:webHidden/>
          </w:rPr>
          <w:fldChar w:fldCharType="separate"/>
        </w:r>
        <w:r w:rsidR="00F170DE">
          <w:rPr>
            <w:noProof/>
            <w:webHidden/>
          </w:rPr>
          <w:t>9</w:t>
        </w:r>
        <w:r w:rsidR="00F170DE">
          <w:rPr>
            <w:noProof/>
            <w:webHidden/>
          </w:rPr>
          <w:fldChar w:fldCharType="end"/>
        </w:r>
      </w:hyperlink>
    </w:p>
    <w:p w14:paraId="5FEB0470" w14:textId="77777777" w:rsidR="00F170DE" w:rsidRDefault="009D5619">
      <w:pPr>
        <w:pStyle w:val="TOC1"/>
        <w:tabs>
          <w:tab w:val="left" w:pos="440"/>
          <w:tab w:val="right" w:leader="dot" w:pos="9345"/>
        </w:tabs>
        <w:rPr>
          <w:noProof/>
          <w:kern w:val="2"/>
          <w:sz w:val="21"/>
        </w:rPr>
      </w:pPr>
      <w:hyperlink w:anchor="_Toc476905308" w:history="1">
        <w:r w:rsidR="00F170DE" w:rsidRPr="00A76D41">
          <w:rPr>
            <w:rStyle w:val="af"/>
            <w:noProof/>
          </w:rPr>
          <w:t>5</w:t>
        </w:r>
        <w:r w:rsidR="00F170DE">
          <w:rPr>
            <w:noProof/>
            <w:kern w:val="2"/>
            <w:sz w:val="21"/>
          </w:rPr>
          <w:tab/>
        </w:r>
        <w:r w:rsidR="00F170DE" w:rsidRPr="00A76D41">
          <w:rPr>
            <w:rStyle w:val="af"/>
            <w:rFonts w:hint="eastAsia"/>
            <w:noProof/>
          </w:rPr>
          <w:t>设计约束和质量控制</w:t>
        </w:r>
        <w:r w:rsidR="00F170DE">
          <w:rPr>
            <w:noProof/>
            <w:webHidden/>
          </w:rPr>
          <w:tab/>
        </w:r>
        <w:r w:rsidR="00F170DE">
          <w:rPr>
            <w:noProof/>
            <w:webHidden/>
          </w:rPr>
          <w:fldChar w:fldCharType="begin"/>
        </w:r>
        <w:r w:rsidR="00F170DE">
          <w:rPr>
            <w:noProof/>
            <w:webHidden/>
          </w:rPr>
          <w:instrText xml:space="preserve"> PAGEREF _Toc476905308 \h </w:instrText>
        </w:r>
        <w:r w:rsidR="00F170DE">
          <w:rPr>
            <w:noProof/>
            <w:webHidden/>
          </w:rPr>
        </w:r>
        <w:r w:rsidR="00F170DE">
          <w:rPr>
            <w:noProof/>
            <w:webHidden/>
          </w:rPr>
          <w:fldChar w:fldCharType="separate"/>
        </w:r>
        <w:r w:rsidR="00F170DE">
          <w:rPr>
            <w:noProof/>
            <w:webHidden/>
          </w:rPr>
          <w:t>12</w:t>
        </w:r>
        <w:r w:rsidR="00F170DE">
          <w:rPr>
            <w:noProof/>
            <w:webHidden/>
          </w:rPr>
          <w:fldChar w:fldCharType="end"/>
        </w:r>
      </w:hyperlink>
    </w:p>
    <w:p w14:paraId="561617A6" w14:textId="77777777" w:rsidR="00F170DE" w:rsidRDefault="009D5619">
      <w:pPr>
        <w:pStyle w:val="TOC2"/>
        <w:tabs>
          <w:tab w:val="left" w:pos="840"/>
          <w:tab w:val="right" w:leader="dot" w:pos="9345"/>
        </w:tabs>
        <w:rPr>
          <w:noProof/>
          <w:kern w:val="2"/>
          <w:sz w:val="21"/>
        </w:rPr>
      </w:pPr>
      <w:hyperlink w:anchor="_Toc476905309" w:history="1">
        <w:r w:rsidR="00F170DE" w:rsidRPr="00A76D41">
          <w:rPr>
            <w:rStyle w:val="af"/>
            <w:noProof/>
          </w:rPr>
          <w:t>5.1</w:t>
        </w:r>
        <w:r w:rsidR="00F170DE">
          <w:rPr>
            <w:noProof/>
            <w:kern w:val="2"/>
            <w:sz w:val="21"/>
          </w:rPr>
          <w:tab/>
        </w:r>
        <w:r w:rsidR="00F170DE" w:rsidRPr="00A76D41">
          <w:rPr>
            <w:rStyle w:val="af"/>
            <w:rFonts w:hint="eastAsia"/>
            <w:noProof/>
          </w:rPr>
          <w:t>设计约束</w:t>
        </w:r>
        <w:r w:rsidR="00F170DE">
          <w:rPr>
            <w:noProof/>
            <w:webHidden/>
          </w:rPr>
          <w:tab/>
        </w:r>
        <w:r w:rsidR="00F170DE">
          <w:rPr>
            <w:noProof/>
            <w:webHidden/>
          </w:rPr>
          <w:fldChar w:fldCharType="begin"/>
        </w:r>
        <w:r w:rsidR="00F170DE">
          <w:rPr>
            <w:noProof/>
            <w:webHidden/>
          </w:rPr>
          <w:instrText xml:space="preserve"> PAGEREF _Toc476905309 \h </w:instrText>
        </w:r>
        <w:r w:rsidR="00F170DE">
          <w:rPr>
            <w:noProof/>
            <w:webHidden/>
          </w:rPr>
        </w:r>
        <w:r w:rsidR="00F170DE">
          <w:rPr>
            <w:noProof/>
            <w:webHidden/>
          </w:rPr>
          <w:fldChar w:fldCharType="separate"/>
        </w:r>
        <w:r w:rsidR="00F170DE">
          <w:rPr>
            <w:noProof/>
            <w:webHidden/>
          </w:rPr>
          <w:t>12</w:t>
        </w:r>
        <w:r w:rsidR="00F170DE">
          <w:rPr>
            <w:noProof/>
            <w:webHidden/>
          </w:rPr>
          <w:fldChar w:fldCharType="end"/>
        </w:r>
      </w:hyperlink>
    </w:p>
    <w:p w14:paraId="289628C7" w14:textId="77777777" w:rsidR="00F170DE" w:rsidRDefault="009D5619">
      <w:pPr>
        <w:pStyle w:val="TOC2"/>
        <w:tabs>
          <w:tab w:val="left" w:pos="840"/>
          <w:tab w:val="right" w:leader="dot" w:pos="9345"/>
        </w:tabs>
        <w:rPr>
          <w:noProof/>
          <w:kern w:val="2"/>
          <w:sz w:val="21"/>
        </w:rPr>
      </w:pPr>
      <w:hyperlink w:anchor="_Toc476905310" w:history="1">
        <w:r w:rsidR="00F170DE" w:rsidRPr="00A76D41">
          <w:rPr>
            <w:rStyle w:val="af"/>
            <w:noProof/>
          </w:rPr>
          <w:t>5.2</w:t>
        </w:r>
        <w:r w:rsidR="00F170DE">
          <w:rPr>
            <w:noProof/>
            <w:kern w:val="2"/>
            <w:sz w:val="21"/>
          </w:rPr>
          <w:tab/>
        </w:r>
        <w:r w:rsidR="00F170DE" w:rsidRPr="00A76D41">
          <w:rPr>
            <w:rStyle w:val="af"/>
            <w:rFonts w:hint="eastAsia"/>
            <w:noProof/>
          </w:rPr>
          <w:t>质量控制要求</w:t>
        </w:r>
        <w:r w:rsidR="00F170DE">
          <w:rPr>
            <w:noProof/>
            <w:webHidden/>
          </w:rPr>
          <w:tab/>
        </w:r>
        <w:r w:rsidR="00F170DE">
          <w:rPr>
            <w:noProof/>
            <w:webHidden/>
          </w:rPr>
          <w:fldChar w:fldCharType="begin"/>
        </w:r>
        <w:r w:rsidR="00F170DE">
          <w:rPr>
            <w:noProof/>
            <w:webHidden/>
          </w:rPr>
          <w:instrText xml:space="preserve"> PAGEREF _Toc476905310 \h </w:instrText>
        </w:r>
        <w:r w:rsidR="00F170DE">
          <w:rPr>
            <w:noProof/>
            <w:webHidden/>
          </w:rPr>
        </w:r>
        <w:r w:rsidR="00F170DE">
          <w:rPr>
            <w:noProof/>
            <w:webHidden/>
          </w:rPr>
          <w:fldChar w:fldCharType="separate"/>
        </w:r>
        <w:r w:rsidR="00F170DE">
          <w:rPr>
            <w:noProof/>
            <w:webHidden/>
          </w:rPr>
          <w:t>12</w:t>
        </w:r>
        <w:r w:rsidR="00F170DE">
          <w:rPr>
            <w:noProof/>
            <w:webHidden/>
          </w:rPr>
          <w:fldChar w:fldCharType="end"/>
        </w:r>
      </w:hyperlink>
    </w:p>
    <w:p w14:paraId="23A71C3B" w14:textId="77777777" w:rsidR="00F170DE" w:rsidRDefault="009D5619">
      <w:pPr>
        <w:pStyle w:val="TOC3"/>
        <w:tabs>
          <w:tab w:val="left" w:pos="1260"/>
          <w:tab w:val="right" w:leader="dot" w:pos="9345"/>
        </w:tabs>
        <w:rPr>
          <w:noProof/>
          <w:kern w:val="2"/>
          <w:sz w:val="21"/>
        </w:rPr>
      </w:pPr>
      <w:hyperlink w:anchor="_Toc476905311" w:history="1">
        <w:r w:rsidR="00F170DE" w:rsidRPr="00A76D41">
          <w:rPr>
            <w:rStyle w:val="af"/>
            <w:noProof/>
          </w:rPr>
          <w:t>5.2.1</w:t>
        </w:r>
        <w:r w:rsidR="00F170DE">
          <w:rPr>
            <w:noProof/>
            <w:kern w:val="2"/>
            <w:sz w:val="21"/>
          </w:rPr>
          <w:tab/>
        </w:r>
        <w:r w:rsidR="00F170DE" w:rsidRPr="00A76D41">
          <w:rPr>
            <w:rStyle w:val="af"/>
            <w:rFonts w:hint="eastAsia"/>
            <w:noProof/>
          </w:rPr>
          <w:t>标准</w:t>
        </w:r>
        <w:r w:rsidR="00F170DE">
          <w:rPr>
            <w:noProof/>
            <w:webHidden/>
          </w:rPr>
          <w:tab/>
        </w:r>
        <w:r w:rsidR="00F170DE">
          <w:rPr>
            <w:noProof/>
            <w:webHidden/>
          </w:rPr>
          <w:fldChar w:fldCharType="begin"/>
        </w:r>
        <w:r w:rsidR="00F170DE">
          <w:rPr>
            <w:noProof/>
            <w:webHidden/>
          </w:rPr>
          <w:instrText xml:space="preserve"> PAGEREF _Toc476905311 \h </w:instrText>
        </w:r>
        <w:r w:rsidR="00F170DE">
          <w:rPr>
            <w:noProof/>
            <w:webHidden/>
          </w:rPr>
        </w:r>
        <w:r w:rsidR="00F170DE">
          <w:rPr>
            <w:noProof/>
            <w:webHidden/>
          </w:rPr>
          <w:fldChar w:fldCharType="separate"/>
        </w:r>
        <w:r w:rsidR="00F170DE">
          <w:rPr>
            <w:noProof/>
            <w:webHidden/>
          </w:rPr>
          <w:t>12</w:t>
        </w:r>
        <w:r w:rsidR="00F170DE">
          <w:rPr>
            <w:noProof/>
            <w:webHidden/>
          </w:rPr>
          <w:fldChar w:fldCharType="end"/>
        </w:r>
      </w:hyperlink>
    </w:p>
    <w:p w14:paraId="5CF2D747" w14:textId="77777777" w:rsidR="00F170DE" w:rsidRDefault="009D5619">
      <w:pPr>
        <w:pStyle w:val="TOC3"/>
        <w:tabs>
          <w:tab w:val="left" w:pos="1260"/>
          <w:tab w:val="right" w:leader="dot" w:pos="9345"/>
        </w:tabs>
        <w:rPr>
          <w:noProof/>
          <w:kern w:val="2"/>
          <w:sz w:val="21"/>
        </w:rPr>
      </w:pPr>
      <w:hyperlink w:anchor="_Toc476905312" w:history="1">
        <w:r w:rsidR="00F170DE" w:rsidRPr="00A76D41">
          <w:rPr>
            <w:rStyle w:val="af"/>
            <w:noProof/>
          </w:rPr>
          <w:t>5.2.2</w:t>
        </w:r>
        <w:r w:rsidR="00F170DE">
          <w:rPr>
            <w:noProof/>
            <w:kern w:val="2"/>
            <w:sz w:val="21"/>
          </w:rPr>
          <w:tab/>
        </w:r>
        <w:r w:rsidR="00F170DE" w:rsidRPr="00A76D41">
          <w:rPr>
            <w:rStyle w:val="af"/>
            <w:rFonts w:hint="eastAsia"/>
            <w:noProof/>
          </w:rPr>
          <w:t>文档</w:t>
        </w:r>
        <w:r w:rsidR="00F170DE">
          <w:rPr>
            <w:noProof/>
            <w:webHidden/>
          </w:rPr>
          <w:tab/>
        </w:r>
        <w:r w:rsidR="00F170DE">
          <w:rPr>
            <w:noProof/>
            <w:webHidden/>
          </w:rPr>
          <w:fldChar w:fldCharType="begin"/>
        </w:r>
        <w:r w:rsidR="00F170DE">
          <w:rPr>
            <w:noProof/>
            <w:webHidden/>
          </w:rPr>
          <w:instrText xml:space="preserve"> PAGEREF _Toc476905312 \h </w:instrText>
        </w:r>
        <w:r w:rsidR="00F170DE">
          <w:rPr>
            <w:noProof/>
            <w:webHidden/>
          </w:rPr>
        </w:r>
        <w:r w:rsidR="00F170DE">
          <w:rPr>
            <w:noProof/>
            <w:webHidden/>
          </w:rPr>
          <w:fldChar w:fldCharType="separate"/>
        </w:r>
        <w:r w:rsidR="00F170DE">
          <w:rPr>
            <w:noProof/>
            <w:webHidden/>
          </w:rPr>
          <w:t>12</w:t>
        </w:r>
        <w:r w:rsidR="00F170DE">
          <w:rPr>
            <w:noProof/>
            <w:webHidden/>
          </w:rPr>
          <w:fldChar w:fldCharType="end"/>
        </w:r>
      </w:hyperlink>
    </w:p>
    <w:p w14:paraId="6B39A272" w14:textId="77777777" w:rsidR="00F170DE" w:rsidRDefault="009D5619">
      <w:pPr>
        <w:pStyle w:val="TOC3"/>
        <w:tabs>
          <w:tab w:val="left" w:pos="1260"/>
          <w:tab w:val="right" w:leader="dot" w:pos="9345"/>
        </w:tabs>
        <w:rPr>
          <w:noProof/>
          <w:kern w:val="2"/>
          <w:sz w:val="21"/>
        </w:rPr>
      </w:pPr>
      <w:hyperlink w:anchor="_Toc476905313" w:history="1">
        <w:r w:rsidR="00F170DE" w:rsidRPr="00A76D41">
          <w:rPr>
            <w:rStyle w:val="af"/>
            <w:noProof/>
          </w:rPr>
          <w:t>5.2.3</w:t>
        </w:r>
        <w:r w:rsidR="00F170DE">
          <w:rPr>
            <w:noProof/>
            <w:kern w:val="2"/>
            <w:sz w:val="21"/>
          </w:rPr>
          <w:tab/>
        </w:r>
        <w:r w:rsidR="00F170DE" w:rsidRPr="00A76D41">
          <w:rPr>
            <w:rStyle w:val="af"/>
            <w:rFonts w:hint="eastAsia"/>
            <w:noProof/>
          </w:rPr>
          <w:t>配置管理</w:t>
        </w:r>
        <w:r w:rsidR="00F170DE">
          <w:rPr>
            <w:noProof/>
            <w:webHidden/>
          </w:rPr>
          <w:tab/>
        </w:r>
        <w:r w:rsidR="00F170DE">
          <w:rPr>
            <w:noProof/>
            <w:webHidden/>
          </w:rPr>
          <w:fldChar w:fldCharType="begin"/>
        </w:r>
        <w:r w:rsidR="00F170DE">
          <w:rPr>
            <w:noProof/>
            <w:webHidden/>
          </w:rPr>
          <w:instrText xml:space="preserve"> PAGEREF _Toc476905313 \h </w:instrText>
        </w:r>
        <w:r w:rsidR="00F170DE">
          <w:rPr>
            <w:noProof/>
            <w:webHidden/>
          </w:rPr>
        </w:r>
        <w:r w:rsidR="00F170DE">
          <w:rPr>
            <w:noProof/>
            <w:webHidden/>
          </w:rPr>
          <w:fldChar w:fldCharType="separate"/>
        </w:r>
        <w:r w:rsidR="00F170DE">
          <w:rPr>
            <w:noProof/>
            <w:webHidden/>
          </w:rPr>
          <w:t>12</w:t>
        </w:r>
        <w:r w:rsidR="00F170DE">
          <w:rPr>
            <w:noProof/>
            <w:webHidden/>
          </w:rPr>
          <w:fldChar w:fldCharType="end"/>
        </w:r>
      </w:hyperlink>
    </w:p>
    <w:p w14:paraId="1D19DF96" w14:textId="77777777" w:rsidR="00F170DE" w:rsidRDefault="009D5619">
      <w:pPr>
        <w:pStyle w:val="TOC3"/>
        <w:tabs>
          <w:tab w:val="left" w:pos="1260"/>
          <w:tab w:val="right" w:leader="dot" w:pos="9345"/>
        </w:tabs>
        <w:rPr>
          <w:noProof/>
          <w:kern w:val="2"/>
          <w:sz w:val="21"/>
        </w:rPr>
      </w:pPr>
      <w:hyperlink w:anchor="_Toc476905314" w:history="1">
        <w:r w:rsidR="00F170DE" w:rsidRPr="00A76D41">
          <w:rPr>
            <w:rStyle w:val="af"/>
            <w:noProof/>
          </w:rPr>
          <w:t>5.2.4</w:t>
        </w:r>
        <w:r w:rsidR="00F170DE">
          <w:rPr>
            <w:noProof/>
            <w:kern w:val="2"/>
            <w:sz w:val="21"/>
          </w:rPr>
          <w:tab/>
        </w:r>
        <w:r w:rsidR="00F170DE" w:rsidRPr="00A76D41">
          <w:rPr>
            <w:rStyle w:val="af"/>
            <w:rFonts w:hint="eastAsia"/>
            <w:noProof/>
          </w:rPr>
          <w:t>测试要求</w:t>
        </w:r>
        <w:r w:rsidR="00F170DE">
          <w:rPr>
            <w:noProof/>
            <w:webHidden/>
          </w:rPr>
          <w:tab/>
        </w:r>
        <w:r w:rsidR="00F170DE">
          <w:rPr>
            <w:noProof/>
            <w:webHidden/>
          </w:rPr>
          <w:fldChar w:fldCharType="begin"/>
        </w:r>
        <w:r w:rsidR="00F170DE">
          <w:rPr>
            <w:noProof/>
            <w:webHidden/>
          </w:rPr>
          <w:instrText xml:space="preserve"> PAGEREF _Toc476905314 \h </w:instrText>
        </w:r>
        <w:r w:rsidR="00F170DE">
          <w:rPr>
            <w:noProof/>
            <w:webHidden/>
          </w:rPr>
        </w:r>
        <w:r w:rsidR="00F170DE">
          <w:rPr>
            <w:noProof/>
            <w:webHidden/>
          </w:rPr>
          <w:fldChar w:fldCharType="separate"/>
        </w:r>
        <w:r w:rsidR="00F170DE">
          <w:rPr>
            <w:noProof/>
            <w:webHidden/>
          </w:rPr>
          <w:t>12</w:t>
        </w:r>
        <w:r w:rsidR="00F170DE">
          <w:rPr>
            <w:noProof/>
            <w:webHidden/>
          </w:rPr>
          <w:fldChar w:fldCharType="end"/>
        </w:r>
      </w:hyperlink>
    </w:p>
    <w:p w14:paraId="04A32DD3" w14:textId="77777777" w:rsidR="00F170DE" w:rsidRDefault="009D5619">
      <w:pPr>
        <w:pStyle w:val="TOC1"/>
        <w:tabs>
          <w:tab w:val="left" w:pos="440"/>
          <w:tab w:val="right" w:leader="dot" w:pos="9345"/>
        </w:tabs>
        <w:rPr>
          <w:noProof/>
          <w:kern w:val="2"/>
          <w:sz w:val="21"/>
        </w:rPr>
      </w:pPr>
      <w:hyperlink w:anchor="_Toc476905315" w:history="1">
        <w:r w:rsidR="00F170DE" w:rsidRPr="00A76D41">
          <w:rPr>
            <w:rStyle w:val="af"/>
            <w:rFonts w:cs="宋体"/>
            <w:noProof/>
          </w:rPr>
          <w:t>6</w:t>
        </w:r>
        <w:r w:rsidR="00F170DE">
          <w:rPr>
            <w:noProof/>
            <w:kern w:val="2"/>
            <w:sz w:val="21"/>
          </w:rPr>
          <w:tab/>
        </w:r>
        <w:r w:rsidR="00F170DE" w:rsidRPr="00A76D41">
          <w:rPr>
            <w:rStyle w:val="af"/>
            <w:rFonts w:hint="eastAsia"/>
            <w:noProof/>
          </w:rPr>
          <w:t>验收和交付</w:t>
        </w:r>
        <w:r w:rsidR="00F170DE">
          <w:rPr>
            <w:noProof/>
            <w:webHidden/>
          </w:rPr>
          <w:tab/>
        </w:r>
        <w:r w:rsidR="00F170DE">
          <w:rPr>
            <w:noProof/>
            <w:webHidden/>
          </w:rPr>
          <w:fldChar w:fldCharType="begin"/>
        </w:r>
        <w:r w:rsidR="00F170DE">
          <w:rPr>
            <w:noProof/>
            <w:webHidden/>
          </w:rPr>
          <w:instrText xml:space="preserve"> PAGEREF _Toc476905315 \h </w:instrText>
        </w:r>
        <w:r w:rsidR="00F170DE">
          <w:rPr>
            <w:noProof/>
            <w:webHidden/>
          </w:rPr>
        </w:r>
        <w:r w:rsidR="00F170DE">
          <w:rPr>
            <w:noProof/>
            <w:webHidden/>
          </w:rPr>
          <w:fldChar w:fldCharType="separate"/>
        </w:r>
        <w:r w:rsidR="00F170DE">
          <w:rPr>
            <w:noProof/>
            <w:webHidden/>
          </w:rPr>
          <w:t>13</w:t>
        </w:r>
        <w:r w:rsidR="00F170DE">
          <w:rPr>
            <w:noProof/>
            <w:webHidden/>
          </w:rPr>
          <w:fldChar w:fldCharType="end"/>
        </w:r>
      </w:hyperlink>
    </w:p>
    <w:p w14:paraId="0321B134" w14:textId="77777777" w:rsidR="00F170DE" w:rsidRDefault="009D5619">
      <w:pPr>
        <w:pStyle w:val="TOC2"/>
        <w:tabs>
          <w:tab w:val="left" w:pos="840"/>
          <w:tab w:val="right" w:leader="dot" w:pos="9345"/>
        </w:tabs>
        <w:rPr>
          <w:noProof/>
          <w:kern w:val="2"/>
          <w:sz w:val="21"/>
        </w:rPr>
      </w:pPr>
      <w:hyperlink w:anchor="_Toc476905316" w:history="1">
        <w:r w:rsidR="00F170DE" w:rsidRPr="00A76D41">
          <w:rPr>
            <w:rStyle w:val="af"/>
            <w:noProof/>
          </w:rPr>
          <w:t>6.1</w:t>
        </w:r>
        <w:r w:rsidR="00F170DE">
          <w:rPr>
            <w:noProof/>
            <w:kern w:val="2"/>
            <w:sz w:val="21"/>
          </w:rPr>
          <w:tab/>
        </w:r>
        <w:r w:rsidR="00F170DE" w:rsidRPr="00A76D41">
          <w:rPr>
            <w:rStyle w:val="af"/>
            <w:rFonts w:hint="eastAsia"/>
            <w:noProof/>
          </w:rPr>
          <w:t>软件的验收</w:t>
        </w:r>
        <w:r w:rsidR="00F170DE">
          <w:rPr>
            <w:noProof/>
            <w:webHidden/>
          </w:rPr>
          <w:tab/>
        </w:r>
        <w:r w:rsidR="00F170DE">
          <w:rPr>
            <w:noProof/>
            <w:webHidden/>
          </w:rPr>
          <w:fldChar w:fldCharType="begin"/>
        </w:r>
        <w:r w:rsidR="00F170DE">
          <w:rPr>
            <w:noProof/>
            <w:webHidden/>
          </w:rPr>
          <w:instrText xml:space="preserve"> PAGEREF _Toc476905316 \h </w:instrText>
        </w:r>
        <w:r w:rsidR="00F170DE">
          <w:rPr>
            <w:noProof/>
            <w:webHidden/>
          </w:rPr>
        </w:r>
        <w:r w:rsidR="00F170DE">
          <w:rPr>
            <w:noProof/>
            <w:webHidden/>
          </w:rPr>
          <w:fldChar w:fldCharType="separate"/>
        </w:r>
        <w:r w:rsidR="00F170DE">
          <w:rPr>
            <w:noProof/>
            <w:webHidden/>
          </w:rPr>
          <w:t>13</w:t>
        </w:r>
        <w:r w:rsidR="00F170DE">
          <w:rPr>
            <w:noProof/>
            <w:webHidden/>
          </w:rPr>
          <w:fldChar w:fldCharType="end"/>
        </w:r>
      </w:hyperlink>
    </w:p>
    <w:p w14:paraId="3E97B82F" w14:textId="77777777" w:rsidR="00F170DE" w:rsidRDefault="009D5619">
      <w:pPr>
        <w:pStyle w:val="TOC3"/>
        <w:tabs>
          <w:tab w:val="left" w:pos="1260"/>
          <w:tab w:val="right" w:leader="dot" w:pos="9345"/>
        </w:tabs>
        <w:rPr>
          <w:noProof/>
          <w:kern w:val="2"/>
          <w:sz w:val="21"/>
        </w:rPr>
      </w:pPr>
      <w:hyperlink w:anchor="_Toc476905317" w:history="1">
        <w:r w:rsidR="00F170DE" w:rsidRPr="00A76D41">
          <w:rPr>
            <w:rStyle w:val="af"/>
            <w:noProof/>
          </w:rPr>
          <w:t>6.1.1</w:t>
        </w:r>
        <w:r w:rsidR="00F170DE">
          <w:rPr>
            <w:noProof/>
            <w:kern w:val="2"/>
            <w:sz w:val="21"/>
          </w:rPr>
          <w:tab/>
        </w:r>
        <w:r w:rsidR="00F170DE" w:rsidRPr="00A76D41">
          <w:rPr>
            <w:rStyle w:val="af"/>
            <w:rFonts w:hint="eastAsia"/>
            <w:noProof/>
          </w:rPr>
          <w:t>验收准则</w:t>
        </w:r>
        <w:r w:rsidR="00F170DE">
          <w:rPr>
            <w:noProof/>
            <w:webHidden/>
          </w:rPr>
          <w:tab/>
        </w:r>
        <w:r w:rsidR="00F170DE">
          <w:rPr>
            <w:noProof/>
            <w:webHidden/>
          </w:rPr>
          <w:fldChar w:fldCharType="begin"/>
        </w:r>
        <w:r w:rsidR="00F170DE">
          <w:rPr>
            <w:noProof/>
            <w:webHidden/>
          </w:rPr>
          <w:instrText xml:space="preserve"> PAGEREF _Toc476905317 \h </w:instrText>
        </w:r>
        <w:r w:rsidR="00F170DE">
          <w:rPr>
            <w:noProof/>
            <w:webHidden/>
          </w:rPr>
        </w:r>
        <w:r w:rsidR="00F170DE">
          <w:rPr>
            <w:noProof/>
            <w:webHidden/>
          </w:rPr>
          <w:fldChar w:fldCharType="separate"/>
        </w:r>
        <w:r w:rsidR="00F170DE">
          <w:rPr>
            <w:noProof/>
            <w:webHidden/>
          </w:rPr>
          <w:t>13</w:t>
        </w:r>
        <w:r w:rsidR="00F170DE">
          <w:rPr>
            <w:noProof/>
            <w:webHidden/>
          </w:rPr>
          <w:fldChar w:fldCharType="end"/>
        </w:r>
      </w:hyperlink>
    </w:p>
    <w:p w14:paraId="5D81C7EE" w14:textId="77777777" w:rsidR="00F170DE" w:rsidRDefault="009D5619">
      <w:pPr>
        <w:pStyle w:val="TOC3"/>
        <w:tabs>
          <w:tab w:val="left" w:pos="1260"/>
          <w:tab w:val="right" w:leader="dot" w:pos="9345"/>
        </w:tabs>
        <w:rPr>
          <w:noProof/>
          <w:kern w:val="2"/>
          <w:sz w:val="21"/>
        </w:rPr>
      </w:pPr>
      <w:hyperlink w:anchor="_Toc476905318" w:history="1">
        <w:r w:rsidR="00F170DE" w:rsidRPr="00A76D41">
          <w:rPr>
            <w:rStyle w:val="af"/>
            <w:noProof/>
          </w:rPr>
          <w:t>6.1.2</w:t>
        </w:r>
        <w:r w:rsidR="00F170DE">
          <w:rPr>
            <w:noProof/>
            <w:kern w:val="2"/>
            <w:sz w:val="21"/>
          </w:rPr>
          <w:tab/>
        </w:r>
        <w:r w:rsidR="00F170DE" w:rsidRPr="00A76D41">
          <w:rPr>
            <w:rStyle w:val="af"/>
            <w:rFonts w:hint="eastAsia"/>
            <w:noProof/>
          </w:rPr>
          <w:t>验收方式</w:t>
        </w:r>
        <w:r w:rsidR="00F170DE">
          <w:rPr>
            <w:noProof/>
            <w:webHidden/>
          </w:rPr>
          <w:tab/>
        </w:r>
        <w:r w:rsidR="00F170DE">
          <w:rPr>
            <w:noProof/>
            <w:webHidden/>
          </w:rPr>
          <w:fldChar w:fldCharType="begin"/>
        </w:r>
        <w:r w:rsidR="00F170DE">
          <w:rPr>
            <w:noProof/>
            <w:webHidden/>
          </w:rPr>
          <w:instrText xml:space="preserve"> PAGEREF _Toc476905318 \h </w:instrText>
        </w:r>
        <w:r w:rsidR="00F170DE">
          <w:rPr>
            <w:noProof/>
            <w:webHidden/>
          </w:rPr>
        </w:r>
        <w:r w:rsidR="00F170DE">
          <w:rPr>
            <w:noProof/>
            <w:webHidden/>
          </w:rPr>
          <w:fldChar w:fldCharType="separate"/>
        </w:r>
        <w:r w:rsidR="00F170DE">
          <w:rPr>
            <w:noProof/>
            <w:webHidden/>
          </w:rPr>
          <w:t>13</w:t>
        </w:r>
        <w:r w:rsidR="00F170DE">
          <w:rPr>
            <w:noProof/>
            <w:webHidden/>
          </w:rPr>
          <w:fldChar w:fldCharType="end"/>
        </w:r>
      </w:hyperlink>
    </w:p>
    <w:p w14:paraId="56DFD2AC" w14:textId="77777777" w:rsidR="00F170DE" w:rsidRDefault="009D5619">
      <w:pPr>
        <w:pStyle w:val="TOC3"/>
        <w:tabs>
          <w:tab w:val="left" w:pos="1260"/>
          <w:tab w:val="right" w:leader="dot" w:pos="9345"/>
        </w:tabs>
        <w:rPr>
          <w:noProof/>
          <w:kern w:val="2"/>
          <w:sz w:val="21"/>
        </w:rPr>
      </w:pPr>
      <w:hyperlink w:anchor="_Toc476905319" w:history="1">
        <w:r w:rsidR="00F170DE" w:rsidRPr="00A76D41">
          <w:rPr>
            <w:rStyle w:val="af"/>
            <w:noProof/>
          </w:rPr>
          <w:t>6.1.3</w:t>
        </w:r>
        <w:r w:rsidR="00F170DE">
          <w:rPr>
            <w:noProof/>
            <w:kern w:val="2"/>
            <w:sz w:val="21"/>
          </w:rPr>
          <w:tab/>
        </w:r>
        <w:r w:rsidR="00F170DE" w:rsidRPr="00A76D41">
          <w:rPr>
            <w:rStyle w:val="af"/>
            <w:rFonts w:hint="eastAsia"/>
            <w:noProof/>
          </w:rPr>
          <w:t>验收环境</w:t>
        </w:r>
        <w:r w:rsidR="00F170DE">
          <w:rPr>
            <w:noProof/>
            <w:webHidden/>
          </w:rPr>
          <w:tab/>
        </w:r>
        <w:r w:rsidR="00F170DE">
          <w:rPr>
            <w:noProof/>
            <w:webHidden/>
          </w:rPr>
          <w:fldChar w:fldCharType="begin"/>
        </w:r>
        <w:r w:rsidR="00F170DE">
          <w:rPr>
            <w:noProof/>
            <w:webHidden/>
          </w:rPr>
          <w:instrText xml:space="preserve"> PAGEREF _Toc476905319 \h </w:instrText>
        </w:r>
        <w:r w:rsidR="00F170DE">
          <w:rPr>
            <w:noProof/>
            <w:webHidden/>
          </w:rPr>
        </w:r>
        <w:r w:rsidR="00F170DE">
          <w:rPr>
            <w:noProof/>
            <w:webHidden/>
          </w:rPr>
          <w:fldChar w:fldCharType="separate"/>
        </w:r>
        <w:r w:rsidR="00F170DE">
          <w:rPr>
            <w:noProof/>
            <w:webHidden/>
          </w:rPr>
          <w:t>13</w:t>
        </w:r>
        <w:r w:rsidR="00F170DE">
          <w:rPr>
            <w:noProof/>
            <w:webHidden/>
          </w:rPr>
          <w:fldChar w:fldCharType="end"/>
        </w:r>
      </w:hyperlink>
    </w:p>
    <w:p w14:paraId="63A1E8D3" w14:textId="77777777" w:rsidR="00F170DE" w:rsidRDefault="009D5619">
      <w:pPr>
        <w:pStyle w:val="TOC3"/>
        <w:tabs>
          <w:tab w:val="left" w:pos="1260"/>
          <w:tab w:val="right" w:leader="dot" w:pos="9345"/>
        </w:tabs>
        <w:rPr>
          <w:noProof/>
          <w:kern w:val="2"/>
          <w:sz w:val="21"/>
        </w:rPr>
      </w:pPr>
      <w:hyperlink w:anchor="_Toc476905320" w:history="1">
        <w:r w:rsidR="00F170DE" w:rsidRPr="00A76D41">
          <w:rPr>
            <w:rStyle w:val="af"/>
            <w:noProof/>
          </w:rPr>
          <w:t>6.1.4</w:t>
        </w:r>
        <w:r w:rsidR="00F170DE">
          <w:rPr>
            <w:noProof/>
            <w:kern w:val="2"/>
            <w:sz w:val="21"/>
          </w:rPr>
          <w:tab/>
        </w:r>
        <w:r w:rsidR="00F170DE" w:rsidRPr="00A76D41">
          <w:rPr>
            <w:rStyle w:val="af"/>
            <w:rFonts w:hint="eastAsia"/>
            <w:noProof/>
          </w:rPr>
          <w:t>验收程序</w:t>
        </w:r>
        <w:r w:rsidR="00F170DE">
          <w:rPr>
            <w:noProof/>
            <w:webHidden/>
          </w:rPr>
          <w:tab/>
        </w:r>
        <w:r w:rsidR="00F170DE">
          <w:rPr>
            <w:noProof/>
            <w:webHidden/>
          </w:rPr>
          <w:fldChar w:fldCharType="begin"/>
        </w:r>
        <w:r w:rsidR="00F170DE">
          <w:rPr>
            <w:noProof/>
            <w:webHidden/>
          </w:rPr>
          <w:instrText xml:space="preserve"> PAGEREF _Toc476905320 \h </w:instrText>
        </w:r>
        <w:r w:rsidR="00F170DE">
          <w:rPr>
            <w:noProof/>
            <w:webHidden/>
          </w:rPr>
        </w:r>
        <w:r w:rsidR="00F170DE">
          <w:rPr>
            <w:noProof/>
            <w:webHidden/>
          </w:rPr>
          <w:fldChar w:fldCharType="separate"/>
        </w:r>
        <w:r w:rsidR="00F170DE">
          <w:rPr>
            <w:noProof/>
            <w:webHidden/>
          </w:rPr>
          <w:t>13</w:t>
        </w:r>
        <w:r w:rsidR="00F170DE">
          <w:rPr>
            <w:noProof/>
            <w:webHidden/>
          </w:rPr>
          <w:fldChar w:fldCharType="end"/>
        </w:r>
      </w:hyperlink>
    </w:p>
    <w:p w14:paraId="556DC669" w14:textId="77777777" w:rsidR="00F170DE" w:rsidRDefault="009D5619">
      <w:pPr>
        <w:pStyle w:val="TOC3"/>
        <w:tabs>
          <w:tab w:val="left" w:pos="1260"/>
          <w:tab w:val="right" w:leader="dot" w:pos="9345"/>
        </w:tabs>
        <w:rPr>
          <w:noProof/>
          <w:kern w:val="2"/>
          <w:sz w:val="21"/>
        </w:rPr>
      </w:pPr>
      <w:hyperlink w:anchor="_Toc476905321" w:history="1">
        <w:r w:rsidR="00F170DE" w:rsidRPr="00A76D41">
          <w:rPr>
            <w:rStyle w:val="af"/>
            <w:noProof/>
          </w:rPr>
          <w:t>6.1.5</w:t>
        </w:r>
        <w:r w:rsidR="00F170DE">
          <w:rPr>
            <w:noProof/>
            <w:kern w:val="2"/>
            <w:sz w:val="21"/>
          </w:rPr>
          <w:tab/>
        </w:r>
        <w:r w:rsidR="00F170DE" w:rsidRPr="00A76D41">
          <w:rPr>
            <w:rStyle w:val="af"/>
            <w:rFonts w:hint="eastAsia"/>
            <w:noProof/>
          </w:rPr>
          <w:t>软件交付形式、数量、装载媒体</w:t>
        </w:r>
        <w:r w:rsidR="00F170DE">
          <w:rPr>
            <w:noProof/>
            <w:webHidden/>
          </w:rPr>
          <w:tab/>
        </w:r>
        <w:r w:rsidR="00F170DE">
          <w:rPr>
            <w:noProof/>
            <w:webHidden/>
          </w:rPr>
          <w:fldChar w:fldCharType="begin"/>
        </w:r>
        <w:r w:rsidR="00F170DE">
          <w:rPr>
            <w:noProof/>
            <w:webHidden/>
          </w:rPr>
          <w:instrText xml:space="preserve"> PAGEREF _Toc476905321 \h </w:instrText>
        </w:r>
        <w:r w:rsidR="00F170DE">
          <w:rPr>
            <w:noProof/>
            <w:webHidden/>
          </w:rPr>
        </w:r>
        <w:r w:rsidR="00F170DE">
          <w:rPr>
            <w:noProof/>
            <w:webHidden/>
          </w:rPr>
          <w:fldChar w:fldCharType="separate"/>
        </w:r>
        <w:r w:rsidR="00F170DE">
          <w:rPr>
            <w:noProof/>
            <w:webHidden/>
          </w:rPr>
          <w:t>15</w:t>
        </w:r>
        <w:r w:rsidR="00F170DE">
          <w:rPr>
            <w:noProof/>
            <w:webHidden/>
          </w:rPr>
          <w:fldChar w:fldCharType="end"/>
        </w:r>
      </w:hyperlink>
    </w:p>
    <w:p w14:paraId="6F61893A" w14:textId="77777777" w:rsidR="00F170DE" w:rsidRDefault="009D5619">
      <w:pPr>
        <w:pStyle w:val="TOC3"/>
        <w:tabs>
          <w:tab w:val="left" w:pos="1260"/>
          <w:tab w:val="right" w:leader="dot" w:pos="9345"/>
        </w:tabs>
        <w:rPr>
          <w:noProof/>
          <w:kern w:val="2"/>
          <w:sz w:val="21"/>
        </w:rPr>
      </w:pPr>
      <w:hyperlink w:anchor="_Toc476905322" w:history="1">
        <w:r w:rsidR="00F170DE" w:rsidRPr="00A76D41">
          <w:rPr>
            <w:rStyle w:val="af"/>
            <w:noProof/>
          </w:rPr>
          <w:t>6.1.6</w:t>
        </w:r>
        <w:r w:rsidR="00F170DE">
          <w:rPr>
            <w:noProof/>
            <w:kern w:val="2"/>
            <w:sz w:val="21"/>
          </w:rPr>
          <w:tab/>
        </w:r>
        <w:r w:rsidR="00F170DE" w:rsidRPr="00A76D41">
          <w:rPr>
            <w:rStyle w:val="af"/>
            <w:rFonts w:hint="eastAsia"/>
            <w:noProof/>
          </w:rPr>
          <w:t>软件的版权保护要求</w:t>
        </w:r>
        <w:r w:rsidR="00F170DE">
          <w:rPr>
            <w:noProof/>
            <w:webHidden/>
          </w:rPr>
          <w:tab/>
        </w:r>
        <w:r w:rsidR="00F170DE">
          <w:rPr>
            <w:noProof/>
            <w:webHidden/>
          </w:rPr>
          <w:fldChar w:fldCharType="begin"/>
        </w:r>
        <w:r w:rsidR="00F170DE">
          <w:rPr>
            <w:noProof/>
            <w:webHidden/>
          </w:rPr>
          <w:instrText xml:space="preserve"> PAGEREF _Toc476905322 \h </w:instrText>
        </w:r>
        <w:r w:rsidR="00F170DE">
          <w:rPr>
            <w:noProof/>
            <w:webHidden/>
          </w:rPr>
        </w:r>
        <w:r w:rsidR="00F170DE">
          <w:rPr>
            <w:noProof/>
            <w:webHidden/>
          </w:rPr>
          <w:fldChar w:fldCharType="separate"/>
        </w:r>
        <w:r w:rsidR="00F170DE">
          <w:rPr>
            <w:noProof/>
            <w:webHidden/>
          </w:rPr>
          <w:t>15</w:t>
        </w:r>
        <w:r w:rsidR="00F170DE">
          <w:rPr>
            <w:noProof/>
            <w:webHidden/>
          </w:rPr>
          <w:fldChar w:fldCharType="end"/>
        </w:r>
      </w:hyperlink>
    </w:p>
    <w:p w14:paraId="0BDA632B" w14:textId="77777777" w:rsidR="00F170DE" w:rsidRDefault="009D5619">
      <w:pPr>
        <w:pStyle w:val="TOC3"/>
        <w:tabs>
          <w:tab w:val="left" w:pos="1260"/>
          <w:tab w:val="right" w:leader="dot" w:pos="9345"/>
        </w:tabs>
        <w:rPr>
          <w:noProof/>
          <w:kern w:val="2"/>
          <w:sz w:val="21"/>
        </w:rPr>
      </w:pPr>
      <w:hyperlink w:anchor="_Toc476905323" w:history="1">
        <w:r w:rsidR="00F170DE" w:rsidRPr="00A76D41">
          <w:rPr>
            <w:rStyle w:val="af"/>
            <w:noProof/>
          </w:rPr>
          <w:t>6.1.7</w:t>
        </w:r>
        <w:r w:rsidR="00F170DE">
          <w:rPr>
            <w:noProof/>
            <w:kern w:val="2"/>
            <w:sz w:val="21"/>
          </w:rPr>
          <w:tab/>
        </w:r>
        <w:r w:rsidR="00F170DE" w:rsidRPr="00A76D41">
          <w:rPr>
            <w:rStyle w:val="af"/>
            <w:rFonts w:hint="eastAsia"/>
            <w:noProof/>
          </w:rPr>
          <w:t>软件保障要求</w:t>
        </w:r>
        <w:r w:rsidR="00F170DE">
          <w:rPr>
            <w:noProof/>
            <w:webHidden/>
          </w:rPr>
          <w:tab/>
        </w:r>
        <w:r w:rsidR="00F170DE">
          <w:rPr>
            <w:noProof/>
            <w:webHidden/>
          </w:rPr>
          <w:fldChar w:fldCharType="begin"/>
        </w:r>
        <w:r w:rsidR="00F170DE">
          <w:rPr>
            <w:noProof/>
            <w:webHidden/>
          </w:rPr>
          <w:instrText xml:space="preserve"> PAGEREF _Toc476905323 \h </w:instrText>
        </w:r>
        <w:r w:rsidR="00F170DE">
          <w:rPr>
            <w:noProof/>
            <w:webHidden/>
          </w:rPr>
        </w:r>
        <w:r w:rsidR="00F170DE">
          <w:rPr>
            <w:noProof/>
            <w:webHidden/>
          </w:rPr>
          <w:fldChar w:fldCharType="separate"/>
        </w:r>
        <w:r w:rsidR="00F170DE">
          <w:rPr>
            <w:noProof/>
            <w:webHidden/>
          </w:rPr>
          <w:t>15</w:t>
        </w:r>
        <w:r w:rsidR="00F170DE">
          <w:rPr>
            <w:noProof/>
            <w:webHidden/>
          </w:rPr>
          <w:fldChar w:fldCharType="end"/>
        </w:r>
      </w:hyperlink>
    </w:p>
    <w:p w14:paraId="541B2E14" w14:textId="77777777" w:rsidR="00F170DE" w:rsidRDefault="009D5619">
      <w:pPr>
        <w:pStyle w:val="TOC2"/>
        <w:tabs>
          <w:tab w:val="left" w:pos="840"/>
          <w:tab w:val="right" w:leader="dot" w:pos="9345"/>
        </w:tabs>
        <w:rPr>
          <w:noProof/>
          <w:kern w:val="2"/>
          <w:sz w:val="21"/>
        </w:rPr>
      </w:pPr>
      <w:hyperlink w:anchor="_Toc476905324" w:history="1">
        <w:r w:rsidR="00F170DE" w:rsidRPr="00A76D41">
          <w:rPr>
            <w:rStyle w:val="af"/>
            <w:noProof/>
          </w:rPr>
          <w:t>6.2</w:t>
        </w:r>
        <w:r w:rsidR="00F170DE">
          <w:rPr>
            <w:noProof/>
            <w:kern w:val="2"/>
            <w:sz w:val="21"/>
          </w:rPr>
          <w:tab/>
        </w:r>
        <w:r w:rsidR="00F170DE" w:rsidRPr="00A76D41">
          <w:rPr>
            <w:rStyle w:val="af"/>
            <w:rFonts w:hint="eastAsia"/>
            <w:noProof/>
          </w:rPr>
          <w:t>交付物</w:t>
        </w:r>
        <w:r w:rsidR="00F170DE" w:rsidRPr="00A76D41">
          <w:rPr>
            <w:rStyle w:val="af"/>
            <w:rFonts w:ascii="宋体" w:hAnsi="宋体" w:cs="宋体" w:hint="eastAsia"/>
            <w:noProof/>
            <w:lang w:val="en-GB"/>
          </w:rPr>
          <w:t>清</w:t>
        </w:r>
        <w:r w:rsidR="00F170DE" w:rsidRPr="00A76D41">
          <w:rPr>
            <w:rStyle w:val="af"/>
            <w:rFonts w:hint="eastAsia"/>
            <w:noProof/>
          </w:rPr>
          <w:t>单</w:t>
        </w:r>
        <w:r w:rsidR="00F170DE">
          <w:rPr>
            <w:noProof/>
            <w:webHidden/>
          </w:rPr>
          <w:tab/>
        </w:r>
        <w:r w:rsidR="00F170DE">
          <w:rPr>
            <w:noProof/>
            <w:webHidden/>
          </w:rPr>
          <w:fldChar w:fldCharType="begin"/>
        </w:r>
        <w:r w:rsidR="00F170DE">
          <w:rPr>
            <w:noProof/>
            <w:webHidden/>
          </w:rPr>
          <w:instrText xml:space="preserve"> PAGEREF _Toc476905324 \h </w:instrText>
        </w:r>
        <w:r w:rsidR="00F170DE">
          <w:rPr>
            <w:noProof/>
            <w:webHidden/>
          </w:rPr>
        </w:r>
        <w:r w:rsidR="00F170DE">
          <w:rPr>
            <w:noProof/>
            <w:webHidden/>
          </w:rPr>
          <w:fldChar w:fldCharType="separate"/>
        </w:r>
        <w:r w:rsidR="00F170DE">
          <w:rPr>
            <w:noProof/>
            <w:webHidden/>
          </w:rPr>
          <w:t>15</w:t>
        </w:r>
        <w:r w:rsidR="00F170DE">
          <w:rPr>
            <w:noProof/>
            <w:webHidden/>
          </w:rPr>
          <w:fldChar w:fldCharType="end"/>
        </w:r>
      </w:hyperlink>
    </w:p>
    <w:p w14:paraId="31C39DB8" w14:textId="77777777" w:rsidR="00F170DE" w:rsidRDefault="009D5619">
      <w:pPr>
        <w:pStyle w:val="TOC1"/>
        <w:tabs>
          <w:tab w:val="left" w:pos="440"/>
          <w:tab w:val="right" w:leader="dot" w:pos="9345"/>
        </w:tabs>
        <w:rPr>
          <w:noProof/>
          <w:kern w:val="2"/>
          <w:sz w:val="21"/>
        </w:rPr>
      </w:pPr>
      <w:hyperlink w:anchor="_Toc476905325" w:history="1">
        <w:r w:rsidR="00F170DE" w:rsidRPr="00A76D41">
          <w:rPr>
            <w:rStyle w:val="af"/>
            <w:noProof/>
          </w:rPr>
          <w:t>7</w:t>
        </w:r>
        <w:r w:rsidR="00F170DE">
          <w:rPr>
            <w:noProof/>
            <w:kern w:val="2"/>
            <w:sz w:val="21"/>
          </w:rPr>
          <w:tab/>
        </w:r>
        <w:r w:rsidR="00F170DE" w:rsidRPr="00A76D41">
          <w:rPr>
            <w:rStyle w:val="af"/>
            <w:rFonts w:hint="eastAsia"/>
            <w:noProof/>
          </w:rPr>
          <w:t>运行环境说明</w:t>
        </w:r>
        <w:r w:rsidR="00F170DE">
          <w:rPr>
            <w:noProof/>
            <w:webHidden/>
          </w:rPr>
          <w:tab/>
        </w:r>
        <w:r w:rsidR="00F170DE">
          <w:rPr>
            <w:noProof/>
            <w:webHidden/>
          </w:rPr>
          <w:fldChar w:fldCharType="begin"/>
        </w:r>
        <w:r w:rsidR="00F170DE">
          <w:rPr>
            <w:noProof/>
            <w:webHidden/>
          </w:rPr>
          <w:instrText xml:space="preserve"> PAGEREF _Toc476905325 \h </w:instrText>
        </w:r>
        <w:r w:rsidR="00F170DE">
          <w:rPr>
            <w:noProof/>
            <w:webHidden/>
          </w:rPr>
        </w:r>
        <w:r w:rsidR="00F170DE">
          <w:rPr>
            <w:noProof/>
            <w:webHidden/>
          </w:rPr>
          <w:fldChar w:fldCharType="separate"/>
        </w:r>
        <w:r w:rsidR="00F170DE">
          <w:rPr>
            <w:noProof/>
            <w:webHidden/>
          </w:rPr>
          <w:t>17</w:t>
        </w:r>
        <w:r w:rsidR="00F170DE">
          <w:rPr>
            <w:noProof/>
            <w:webHidden/>
          </w:rPr>
          <w:fldChar w:fldCharType="end"/>
        </w:r>
      </w:hyperlink>
    </w:p>
    <w:p w14:paraId="38865743" w14:textId="77777777" w:rsidR="00F170DE" w:rsidRDefault="009D5619">
      <w:pPr>
        <w:pStyle w:val="TOC2"/>
        <w:tabs>
          <w:tab w:val="left" w:pos="840"/>
          <w:tab w:val="right" w:leader="dot" w:pos="9345"/>
        </w:tabs>
        <w:rPr>
          <w:noProof/>
          <w:kern w:val="2"/>
          <w:sz w:val="21"/>
        </w:rPr>
      </w:pPr>
      <w:hyperlink w:anchor="_Toc476905326" w:history="1">
        <w:r w:rsidR="00F170DE" w:rsidRPr="00A76D41">
          <w:rPr>
            <w:rStyle w:val="af"/>
            <w:noProof/>
          </w:rPr>
          <w:t>7.1</w:t>
        </w:r>
        <w:r w:rsidR="00F170DE">
          <w:rPr>
            <w:noProof/>
            <w:kern w:val="2"/>
            <w:sz w:val="21"/>
          </w:rPr>
          <w:tab/>
        </w:r>
        <w:r w:rsidR="00F170DE" w:rsidRPr="00A76D41">
          <w:rPr>
            <w:rStyle w:val="af"/>
            <w:rFonts w:hint="eastAsia"/>
            <w:noProof/>
          </w:rPr>
          <w:t>硬件环境</w:t>
        </w:r>
        <w:r w:rsidR="00F170DE">
          <w:rPr>
            <w:noProof/>
            <w:webHidden/>
          </w:rPr>
          <w:tab/>
        </w:r>
        <w:r w:rsidR="00F170DE">
          <w:rPr>
            <w:noProof/>
            <w:webHidden/>
          </w:rPr>
          <w:fldChar w:fldCharType="begin"/>
        </w:r>
        <w:r w:rsidR="00F170DE">
          <w:rPr>
            <w:noProof/>
            <w:webHidden/>
          </w:rPr>
          <w:instrText xml:space="preserve"> PAGEREF _Toc476905326 \h </w:instrText>
        </w:r>
        <w:r w:rsidR="00F170DE">
          <w:rPr>
            <w:noProof/>
            <w:webHidden/>
          </w:rPr>
        </w:r>
        <w:r w:rsidR="00F170DE">
          <w:rPr>
            <w:noProof/>
            <w:webHidden/>
          </w:rPr>
          <w:fldChar w:fldCharType="separate"/>
        </w:r>
        <w:r w:rsidR="00F170DE">
          <w:rPr>
            <w:noProof/>
            <w:webHidden/>
          </w:rPr>
          <w:t>17</w:t>
        </w:r>
        <w:r w:rsidR="00F170DE">
          <w:rPr>
            <w:noProof/>
            <w:webHidden/>
          </w:rPr>
          <w:fldChar w:fldCharType="end"/>
        </w:r>
      </w:hyperlink>
    </w:p>
    <w:p w14:paraId="14CE80C1" w14:textId="77777777" w:rsidR="00F170DE" w:rsidRDefault="009D5619">
      <w:pPr>
        <w:pStyle w:val="TOC3"/>
        <w:tabs>
          <w:tab w:val="left" w:pos="1260"/>
          <w:tab w:val="right" w:leader="dot" w:pos="9345"/>
        </w:tabs>
        <w:rPr>
          <w:noProof/>
          <w:kern w:val="2"/>
          <w:sz w:val="21"/>
        </w:rPr>
      </w:pPr>
      <w:hyperlink w:anchor="_Toc476905327" w:history="1">
        <w:r w:rsidR="00F170DE" w:rsidRPr="00A76D41">
          <w:rPr>
            <w:rStyle w:val="af"/>
            <w:noProof/>
          </w:rPr>
          <w:t>7.1.1</w:t>
        </w:r>
        <w:r w:rsidR="00F170DE">
          <w:rPr>
            <w:noProof/>
            <w:kern w:val="2"/>
            <w:sz w:val="21"/>
          </w:rPr>
          <w:tab/>
        </w:r>
        <w:r w:rsidR="00F170DE" w:rsidRPr="00A76D41">
          <w:rPr>
            <w:rStyle w:val="af"/>
            <w:rFonts w:hint="eastAsia"/>
            <w:noProof/>
          </w:rPr>
          <w:t>数据库服务器硬件环境</w:t>
        </w:r>
        <w:r w:rsidR="00F170DE">
          <w:rPr>
            <w:noProof/>
            <w:webHidden/>
          </w:rPr>
          <w:tab/>
        </w:r>
        <w:r w:rsidR="00F170DE">
          <w:rPr>
            <w:noProof/>
            <w:webHidden/>
          </w:rPr>
          <w:fldChar w:fldCharType="begin"/>
        </w:r>
        <w:r w:rsidR="00F170DE">
          <w:rPr>
            <w:noProof/>
            <w:webHidden/>
          </w:rPr>
          <w:instrText xml:space="preserve"> PAGEREF _Toc476905327 \h </w:instrText>
        </w:r>
        <w:r w:rsidR="00F170DE">
          <w:rPr>
            <w:noProof/>
            <w:webHidden/>
          </w:rPr>
        </w:r>
        <w:r w:rsidR="00F170DE">
          <w:rPr>
            <w:noProof/>
            <w:webHidden/>
          </w:rPr>
          <w:fldChar w:fldCharType="separate"/>
        </w:r>
        <w:r w:rsidR="00F170DE">
          <w:rPr>
            <w:noProof/>
            <w:webHidden/>
          </w:rPr>
          <w:t>17</w:t>
        </w:r>
        <w:r w:rsidR="00F170DE">
          <w:rPr>
            <w:noProof/>
            <w:webHidden/>
          </w:rPr>
          <w:fldChar w:fldCharType="end"/>
        </w:r>
      </w:hyperlink>
    </w:p>
    <w:p w14:paraId="512E36AB" w14:textId="77777777" w:rsidR="00F170DE" w:rsidRDefault="009D5619">
      <w:pPr>
        <w:pStyle w:val="TOC3"/>
        <w:tabs>
          <w:tab w:val="left" w:pos="1260"/>
          <w:tab w:val="right" w:leader="dot" w:pos="9345"/>
        </w:tabs>
        <w:rPr>
          <w:noProof/>
          <w:kern w:val="2"/>
          <w:sz w:val="21"/>
        </w:rPr>
      </w:pPr>
      <w:hyperlink w:anchor="_Toc476905328" w:history="1">
        <w:r w:rsidR="00F170DE" w:rsidRPr="00A76D41">
          <w:rPr>
            <w:rStyle w:val="af"/>
            <w:noProof/>
          </w:rPr>
          <w:t>7.1.2</w:t>
        </w:r>
        <w:r w:rsidR="00F170DE">
          <w:rPr>
            <w:noProof/>
            <w:kern w:val="2"/>
            <w:sz w:val="21"/>
          </w:rPr>
          <w:tab/>
        </w:r>
        <w:r w:rsidR="00F170DE" w:rsidRPr="00A76D41">
          <w:rPr>
            <w:rStyle w:val="af"/>
            <w:rFonts w:hint="eastAsia"/>
            <w:noProof/>
          </w:rPr>
          <w:t>应用服务器硬件环境</w:t>
        </w:r>
        <w:r w:rsidR="00F170DE">
          <w:rPr>
            <w:noProof/>
            <w:webHidden/>
          </w:rPr>
          <w:tab/>
        </w:r>
        <w:r w:rsidR="00F170DE">
          <w:rPr>
            <w:noProof/>
            <w:webHidden/>
          </w:rPr>
          <w:fldChar w:fldCharType="begin"/>
        </w:r>
        <w:r w:rsidR="00F170DE">
          <w:rPr>
            <w:noProof/>
            <w:webHidden/>
          </w:rPr>
          <w:instrText xml:space="preserve"> PAGEREF _Toc476905328 \h </w:instrText>
        </w:r>
        <w:r w:rsidR="00F170DE">
          <w:rPr>
            <w:noProof/>
            <w:webHidden/>
          </w:rPr>
        </w:r>
        <w:r w:rsidR="00F170DE">
          <w:rPr>
            <w:noProof/>
            <w:webHidden/>
          </w:rPr>
          <w:fldChar w:fldCharType="separate"/>
        </w:r>
        <w:r w:rsidR="00F170DE">
          <w:rPr>
            <w:noProof/>
            <w:webHidden/>
          </w:rPr>
          <w:t>17</w:t>
        </w:r>
        <w:r w:rsidR="00F170DE">
          <w:rPr>
            <w:noProof/>
            <w:webHidden/>
          </w:rPr>
          <w:fldChar w:fldCharType="end"/>
        </w:r>
      </w:hyperlink>
    </w:p>
    <w:p w14:paraId="74F40DB1" w14:textId="77777777" w:rsidR="00F170DE" w:rsidRDefault="009D5619">
      <w:pPr>
        <w:pStyle w:val="TOC3"/>
        <w:tabs>
          <w:tab w:val="left" w:pos="1260"/>
          <w:tab w:val="right" w:leader="dot" w:pos="9345"/>
        </w:tabs>
        <w:rPr>
          <w:noProof/>
          <w:kern w:val="2"/>
          <w:sz w:val="21"/>
        </w:rPr>
      </w:pPr>
      <w:hyperlink w:anchor="_Toc476905329" w:history="1">
        <w:r w:rsidR="00F170DE" w:rsidRPr="00A76D41">
          <w:rPr>
            <w:rStyle w:val="af"/>
            <w:noProof/>
          </w:rPr>
          <w:t>7.1.3</w:t>
        </w:r>
        <w:r w:rsidR="00F170DE">
          <w:rPr>
            <w:noProof/>
            <w:kern w:val="2"/>
            <w:sz w:val="21"/>
          </w:rPr>
          <w:tab/>
        </w:r>
        <w:r w:rsidR="00F170DE" w:rsidRPr="00A76D41">
          <w:rPr>
            <w:rStyle w:val="af"/>
            <w:rFonts w:hint="eastAsia"/>
            <w:noProof/>
          </w:rPr>
          <w:t>基于</w:t>
        </w:r>
        <w:r w:rsidR="00F170DE" w:rsidRPr="00A76D41">
          <w:rPr>
            <w:rStyle w:val="af"/>
            <w:noProof/>
          </w:rPr>
          <w:t>GPU</w:t>
        </w:r>
        <w:r w:rsidR="00F170DE" w:rsidRPr="00A76D41">
          <w:rPr>
            <w:rStyle w:val="af"/>
            <w:rFonts w:hint="eastAsia"/>
            <w:noProof/>
          </w:rPr>
          <w:t>的模型训练服务器硬件环境</w:t>
        </w:r>
        <w:r w:rsidR="00F170DE">
          <w:rPr>
            <w:noProof/>
            <w:webHidden/>
          </w:rPr>
          <w:tab/>
        </w:r>
        <w:r w:rsidR="00F170DE">
          <w:rPr>
            <w:noProof/>
            <w:webHidden/>
          </w:rPr>
          <w:fldChar w:fldCharType="begin"/>
        </w:r>
        <w:r w:rsidR="00F170DE">
          <w:rPr>
            <w:noProof/>
            <w:webHidden/>
          </w:rPr>
          <w:instrText xml:space="preserve"> PAGEREF _Toc476905329 \h </w:instrText>
        </w:r>
        <w:r w:rsidR="00F170DE">
          <w:rPr>
            <w:noProof/>
            <w:webHidden/>
          </w:rPr>
        </w:r>
        <w:r w:rsidR="00F170DE">
          <w:rPr>
            <w:noProof/>
            <w:webHidden/>
          </w:rPr>
          <w:fldChar w:fldCharType="separate"/>
        </w:r>
        <w:r w:rsidR="00F170DE">
          <w:rPr>
            <w:noProof/>
            <w:webHidden/>
          </w:rPr>
          <w:t>17</w:t>
        </w:r>
        <w:r w:rsidR="00F170DE">
          <w:rPr>
            <w:noProof/>
            <w:webHidden/>
          </w:rPr>
          <w:fldChar w:fldCharType="end"/>
        </w:r>
      </w:hyperlink>
    </w:p>
    <w:p w14:paraId="51BE3BC2" w14:textId="77777777" w:rsidR="00F170DE" w:rsidRDefault="009D5619">
      <w:pPr>
        <w:pStyle w:val="TOC2"/>
        <w:tabs>
          <w:tab w:val="left" w:pos="840"/>
          <w:tab w:val="right" w:leader="dot" w:pos="9345"/>
        </w:tabs>
        <w:rPr>
          <w:noProof/>
          <w:kern w:val="2"/>
          <w:sz w:val="21"/>
        </w:rPr>
      </w:pPr>
      <w:hyperlink w:anchor="_Toc476905330" w:history="1">
        <w:r w:rsidR="00F170DE" w:rsidRPr="00A76D41">
          <w:rPr>
            <w:rStyle w:val="af"/>
            <w:noProof/>
          </w:rPr>
          <w:t>7.2</w:t>
        </w:r>
        <w:r w:rsidR="00F170DE">
          <w:rPr>
            <w:noProof/>
            <w:kern w:val="2"/>
            <w:sz w:val="21"/>
          </w:rPr>
          <w:tab/>
        </w:r>
        <w:r w:rsidR="00F170DE" w:rsidRPr="00A76D41">
          <w:rPr>
            <w:rStyle w:val="af"/>
            <w:rFonts w:hint="eastAsia"/>
            <w:noProof/>
          </w:rPr>
          <w:t>软件环境</w:t>
        </w:r>
        <w:r w:rsidR="00F170DE">
          <w:rPr>
            <w:noProof/>
            <w:webHidden/>
          </w:rPr>
          <w:tab/>
        </w:r>
        <w:r w:rsidR="00F170DE">
          <w:rPr>
            <w:noProof/>
            <w:webHidden/>
          </w:rPr>
          <w:fldChar w:fldCharType="begin"/>
        </w:r>
        <w:r w:rsidR="00F170DE">
          <w:rPr>
            <w:noProof/>
            <w:webHidden/>
          </w:rPr>
          <w:instrText xml:space="preserve"> PAGEREF _Toc476905330 \h </w:instrText>
        </w:r>
        <w:r w:rsidR="00F170DE">
          <w:rPr>
            <w:noProof/>
            <w:webHidden/>
          </w:rPr>
        </w:r>
        <w:r w:rsidR="00F170DE">
          <w:rPr>
            <w:noProof/>
            <w:webHidden/>
          </w:rPr>
          <w:fldChar w:fldCharType="separate"/>
        </w:r>
        <w:r w:rsidR="00F170DE">
          <w:rPr>
            <w:noProof/>
            <w:webHidden/>
          </w:rPr>
          <w:t>18</w:t>
        </w:r>
        <w:r w:rsidR="00F170DE">
          <w:rPr>
            <w:noProof/>
            <w:webHidden/>
          </w:rPr>
          <w:fldChar w:fldCharType="end"/>
        </w:r>
      </w:hyperlink>
    </w:p>
    <w:p w14:paraId="0A075014" w14:textId="77777777" w:rsidR="00F170DE" w:rsidRDefault="009D5619">
      <w:pPr>
        <w:pStyle w:val="TOC1"/>
        <w:tabs>
          <w:tab w:val="left" w:pos="440"/>
          <w:tab w:val="right" w:leader="dot" w:pos="9345"/>
        </w:tabs>
        <w:rPr>
          <w:noProof/>
          <w:kern w:val="2"/>
          <w:sz w:val="21"/>
        </w:rPr>
      </w:pPr>
      <w:hyperlink w:anchor="_Toc476905331" w:history="1">
        <w:r w:rsidR="00F170DE" w:rsidRPr="00A76D41">
          <w:rPr>
            <w:rStyle w:val="af"/>
            <w:noProof/>
          </w:rPr>
          <w:t>8</w:t>
        </w:r>
        <w:r w:rsidR="00F170DE">
          <w:rPr>
            <w:noProof/>
            <w:kern w:val="2"/>
            <w:sz w:val="21"/>
          </w:rPr>
          <w:tab/>
        </w:r>
        <w:r w:rsidR="00F170DE" w:rsidRPr="00A76D41">
          <w:rPr>
            <w:rStyle w:val="af"/>
            <w:rFonts w:hint="eastAsia"/>
            <w:noProof/>
          </w:rPr>
          <w:t>进度和里程碑</w:t>
        </w:r>
        <w:r w:rsidR="00F170DE">
          <w:rPr>
            <w:noProof/>
            <w:webHidden/>
          </w:rPr>
          <w:tab/>
        </w:r>
        <w:r w:rsidR="00F170DE">
          <w:rPr>
            <w:noProof/>
            <w:webHidden/>
          </w:rPr>
          <w:fldChar w:fldCharType="begin"/>
        </w:r>
        <w:r w:rsidR="00F170DE">
          <w:rPr>
            <w:noProof/>
            <w:webHidden/>
          </w:rPr>
          <w:instrText xml:space="preserve"> PAGEREF _Toc476905331 \h </w:instrText>
        </w:r>
        <w:r w:rsidR="00F170DE">
          <w:rPr>
            <w:noProof/>
            <w:webHidden/>
          </w:rPr>
        </w:r>
        <w:r w:rsidR="00F170DE">
          <w:rPr>
            <w:noProof/>
            <w:webHidden/>
          </w:rPr>
          <w:fldChar w:fldCharType="separate"/>
        </w:r>
        <w:r w:rsidR="00F170DE">
          <w:rPr>
            <w:noProof/>
            <w:webHidden/>
          </w:rPr>
          <w:t>19</w:t>
        </w:r>
        <w:r w:rsidR="00F170DE">
          <w:rPr>
            <w:noProof/>
            <w:webHidden/>
          </w:rPr>
          <w:fldChar w:fldCharType="end"/>
        </w:r>
      </w:hyperlink>
    </w:p>
    <w:p w14:paraId="5597D77F" w14:textId="77777777" w:rsidR="00F170DE" w:rsidRDefault="009D5619">
      <w:pPr>
        <w:pStyle w:val="TOC2"/>
        <w:tabs>
          <w:tab w:val="left" w:pos="840"/>
          <w:tab w:val="right" w:leader="dot" w:pos="9345"/>
        </w:tabs>
        <w:rPr>
          <w:noProof/>
          <w:kern w:val="2"/>
          <w:sz w:val="21"/>
        </w:rPr>
      </w:pPr>
      <w:hyperlink w:anchor="_Toc476905332" w:history="1">
        <w:r w:rsidR="00F170DE" w:rsidRPr="00A76D41">
          <w:rPr>
            <w:rStyle w:val="af"/>
            <w:noProof/>
          </w:rPr>
          <w:t>8.1</w:t>
        </w:r>
        <w:r w:rsidR="00F170DE">
          <w:rPr>
            <w:noProof/>
            <w:kern w:val="2"/>
            <w:sz w:val="21"/>
          </w:rPr>
          <w:tab/>
        </w:r>
        <w:r w:rsidR="00F170DE" w:rsidRPr="00A76D41">
          <w:rPr>
            <w:rStyle w:val="af"/>
            <w:rFonts w:hint="eastAsia"/>
            <w:noProof/>
          </w:rPr>
          <w:t>舌象识别和诊断系统（初步进度和里程碑）</w:t>
        </w:r>
        <w:r w:rsidR="00F170DE">
          <w:rPr>
            <w:noProof/>
            <w:webHidden/>
          </w:rPr>
          <w:tab/>
        </w:r>
        <w:r w:rsidR="00F170DE">
          <w:rPr>
            <w:noProof/>
            <w:webHidden/>
          </w:rPr>
          <w:fldChar w:fldCharType="begin"/>
        </w:r>
        <w:r w:rsidR="00F170DE">
          <w:rPr>
            <w:noProof/>
            <w:webHidden/>
          </w:rPr>
          <w:instrText xml:space="preserve"> PAGEREF _Toc476905332 \h </w:instrText>
        </w:r>
        <w:r w:rsidR="00F170DE">
          <w:rPr>
            <w:noProof/>
            <w:webHidden/>
          </w:rPr>
        </w:r>
        <w:r w:rsidR="00F170DE">
          <w:rPr>
            <w:noProof/>
            <w:webHidden/>
          </w:rPr>
          <w:fldChar w:fldCharType="separate"/>
        </w:r>
        <w:r w:rsidR="00F170DE">
          <w:rPr>
            <w:noProof/>
            <w:webHidden/>
          </w:rPr>
          <w:t>19</w:t>
        </w:r>
        <w:r w:rsidR="00F170DE">
          <w:rPr>
            <w:noProof/>
            <w:webHidden/>
          </w:rPr>
          <w:fldChar w:fldCharType="end"/>
        </w:r>
      </w:hyperlink>
    </w:p>
    <w:p w14:paraId="3D3300DF" w14:textId="77777777" w:rsidR="00F170DE" w:rsidRDefault="009D5619">
      <w:pPr>
        <w:pStyle w:val="TOC2"/>
        <w:tabs>
          <w:tab w:val="left" w:pos="840"/>
          <w:tab w:val="right" w:leader="dot" w:pos="9345"/>
        </w:tabs>
        <w:rPr>
          <w:noProof/>
          <w:kern w:val="2"/>
          <w:sz w:val="21"/>
        </w:rPr>
      </w:pPr>
      <w:hyperlink w:anchor="_Toc476905333" w:history="1">
        <w:r w:rsidR="00F170DE" w:rsidRPr="00A76D41">
          <w:rPr>
            <w:rStyle w:val="af"/>
            <w:noProof/>
          </w:rPr>
          <w:t>8.2</w:t>
        </w:r>
        <w:r w:rsidR="00F170DE">
          <w:rPr>
            <w:noProof/>
            <w:kern w:val="2"/>
            <w:sz w:val="21"/>
          </w:rPr>
          <w:tab/>
        </w:r>
        <w:r w:rsidR="00F170DE" w:rsidRPr="00A76D41">
          <w:rPr>
            <w:rStyle w:val="af"/>
            <w:rFonts w:hint="eastAsia"/>
            <w:noProof/>
          </w:rPr>
          <w:t>智能中医辅助诊疗系统（初步进度和里程碑）</w:t>
        </w:r>
        <w:r w:rsidR="00F170DE">
          <w:rPr>
            <w:noProof/>
            <w:webHidden/>
          </w:rPr>
          <w:tab/>
        </w:r>
        <w:r w:rsidR="00F170DE">
          <w:rPr>
            <w:noProof/>
            <w:webHidden/>
          </w:rPr>
          <w:fldChar w:fldCharType="begin"/>
        </w:r>
        <w:r w:rsidR="00F170DE">
          <w:rPr>
            <w:noProof/>
            <w:webHidden/>
          </w:rPr>
          <w:instrText xml:space="preserve"> PAGEREF _Toc476905333 \h </w:instrText>
        </w:r>
        <w:r w:rsidR="00F170DE">
          <w:rPr>
            <w:noProof/>
            <w:webHidden/>
          </w:rPr>
        </w:r>
        <w:r w:rsidR="00F170DE">
          <w:rPr>
            <w:noProof/>
            <w:webHidden/>
          </w:rPr>
          <w:fldChar w:fldCharType="separate"/>
        </w:r>
        <w:r w:rsidR="00F170DE">
          <w:rPr>
            <w:noProof/>
            <w:webHidden/>
          </w:rPr>
          <w:t>19</w:t>
        </w:r>
        <w:r w:rsidR="00F170DE">
          <w:rPr>
            <w:noProof/>
            <w:webHidden/>
          </w:rPr>
          <w:fldChar w:fldCharType="end"/>
        </w:r>
      </w:hyperlink>
    </w:p>
    <w:p w14:paraId="0502B2A3" w14:textId="77777777" w:rsidR="00037059" w:rsidRDefault="00993DCA" w:rsidP="00BB04AC">
      <w:pPr>
        <w:pStyle w:val="TOC1"/>
        <w:tabs>
          <w:tab w:val="left" w:pos="440"/>
          <w:tab w:val="right" w:leader="dot" w:pos="8678"/>
        </w:tabs>
        <w:spacing w:line="360" w:lineRule="auto"/>
        <w:rPr>
          <w:b/>
          <w:color w:val="000000" w:themeColor="text1"/>
          <w:sz w:val="30"/>
          <w:szCs w:val="30"/>
        </w:rPr>
      </w:pPr>
      <w:r>
        <w:rPr>
          <w:b/>
          <w:color w:val="000000" w:themeColor="text1"/>
          <w:sz w:val="30"/>
          <w:szCs w:val="30"/>
        </w:rPr>
        <w:fldChar w:fldCharType="end"/>
      </w:r>
    </w:p>
    <w:p w14:paraId="538BBCE7" w14:textId="77777777" w:rsidR="00037059" w:rsidRDefault="00037059" w:rsidP="00BB04AC">
      <w:pPr>
        <w:widowControl/>
        <w:spacing w:line="360" w:lineRule="auto"/>
        <w:jc w:val="left"/>
        <w:rPr>
          <w:b/>
          <w:color w:val="000000" w:themeColor="text1"/>
          <w:kern w:val="0"/>
          <w:sz w:val="30"/>
          <w:szCs w:val="30"/>
        </w:rPr>
      </w:pPr>
      <w:r>
        <w:rPr>
          <w:b/>
          <w:color w:val="000000" w:themeColor="text1"/>
          <w:sz w:val="30"/>
          <w:szCs w:val="30"/>
        </w:rPr>
        <w:br w:type="page"/>
      </w:r>
    </w:p>
    <w:p w14:paraId="32DAD1C5" w14:textId="77777777" w:rsidR="00172DD8" w:rsidRPr="001F5B06" w:rsidRDefault="00172DD8" w:rsidP="00BB04AC">
      <w:pPr>
        <w:pStyle w:val="TOC1"/>
        <w:tabs>
          <w:tab w:val="left" w:pos="440"/>
          <w:tab w:val="right" w:leader="dot" w:pos="8678"/>
        </w:tabs>
        <w:spacing w:line="360" w:lineRule="auto"/>
        <w:rPr>
          <w:b/>
          <w:color w:val="000000" w:themeColor="text1"/>
          <w:sz w:val="24"/>
          <w:szCs w:val="24"/>
        </w:rPr>
      </w:pPr>
    </w:p>
    <w:p w14:paraId="0FAE42F8" w14:textId="77777777" w:rsidR="00172DD8" w:rsidRPr="001F5B06" w:rsidRDefault="00172DD8" w:rsidP="00BB04AC">
      <w:pPr>
        <w:pStyle w:val="1"/>
      </w:pPr>
      <w:bookmarkStart w:id="0" w:name="_Toc476905291"/>
      <w:r w:rsidRPr="001F5B06">
        <w:rPr>
          <w:rFonts w:hint="eastAsia"/>
        </w:rPr>
        <w:t>前言</w:t>
      </w:r>
      <w:bookmarkEnd w:id="0"/>
    </w:p>
    <w:p w14:paraId="2B4BD3C0" w14:textId="77777777" w:rsidR="00172DD8" w:rsidRPr="001F5B06" w:rsidRDefault="001631AA" w:rsidP="00E47900">
      <w:pPr>
        <w:pStyle w:val="2"/>
      </w:pPr>
      <w:bookmarkStart w:id="1" w:name="_Toc476905292"/>
      <w:r>
        <w:rPr>
          <w:rFonts w:hint="eastAsia"/>
        </w:rPr>
        <w:t>需求</w:t>
      </w:r>
      <w:r w:rsidR="00172DD8" w:rsidRPr="001F5B06">
        <w:rPr>
          <w:rFonts w:hint="eastAsia"/>
        </w:rPr>
        <w:t>背景</w:t>
      </w:r>
      <w:bookmarkEnd w:id="1"/>
    </w:p>
    <w:p w14:paraId="1707344F" w14:textId="77777777" w:rsidR="001631AA" w:rsidRPr="001631AA" w:rsidRDefault="001631AA" w:rsidP="00BB04AC">
      <w:pPr>
        <w:pStyle w:val="af5"/>
        <w:ind w:firstLine="480"/>
      </w:pPr>
      <w:r>
        <w:rPr>
          <w:rFonts w:hint="eastAsia"/>
          <w:color w:val="000000" w:themeColor="text1"/>
          <w:szCs w:val="24"/>
        </w:rPr>
        <w:t>未来</w:t>
      </w:r>
      <w:r>
        <w:rPr>
          <w:rFonts w:hint="eastAsia"/>
        </w:rPr>
        <w:t>使用者通过手机或相机拍摄的舌</w:t>
      </w:r>
      <w:proofErr w:type="gramStart"/>
      <w:r>
        <w:rPr>
          <w:rFonts w:hint="eastAsia"/>
        </w:rPr>
        <w:t>象</w:t>
      </w:r>
      <w:proofErr w:type="gramEnd"/>
      <w:r>
        <w:rPr>
          <w:rFonts w:hint="eastAsia"/>
        </w:rPr>
        <w:t>（舌面、舌根）照片上传系统</w:t>
      </w:r>
      <w:r>
        <w:rPr>
          <w:rFonts w:hint="eastAsia"/>
          <w:color w:val="000000" w:themeColor="text1"/>
          <w:szCs w:val="24"/>
        </w:rPr>
        <w:t>，本舌象识别、诊断</w:t>
      </w:r>
      <w:r>
        <w:rPr>
          <w:rFonts w:hint="eastAsia"/>
        </w:rPr>
        <w:t>系统根据预先建立的神经网络模型进行图像的分类，判断用户舌象属性，并给出健康建议，辅助客户进行自诊断或者就医参考。</w:t>
      </w:r>
    </w:p>
    <w:p w14:paraId="6BE0BF8E" w14:textId="77777777" w:rsidR="00161C85" w:rsidRPr="00161C85" w:rsidRDefault="00161C85" w:rsidP="00161C85">
      <w:pPr>
        <w:spacing w:line="360" w:lineRule="auto"/>
        <w:ind w:firstLineChars="236" w:firstLine="496"/>
        <w:rPr>
          <w:rFonts w:ascii="宋体" w:hAnsi="宋体"/>
          <w:color w:val="000000" w:themeColor="text1"/>
        </w:rPr>
      </w:pPr>
    </w:p>
    <w:p w14:paraId="28218AB9" w14:textId="77777777" w:rsidR="007F03C5" w:rsidRPr="001F5B06" w:rsidRDefault="007F03C5" w:rsidP="00BB04AC">
      <w:pPr>
        <w:widowControl/>
        <w:spacing w:line="360" w:lineRule="auto"/>
        <w:jc w:val="left"/>
        <w:rPr>
          <w:color w:val="000000" w:themeColor="text1"/>
          <w:sz w:val="24"/>
          <w:szCs w:val="24"/>
        </w:rPr>
      </w:pPr>
      <w:r w:rsidRPr="001F5B06">
        <w:rPr>
          <w:color w:val="000000" w:themeColor="text1"/>
          <w:sz w:val="24"/>
          <w:szCs w:val="24"/>
        </w:rPr>
        <w:br w:type="page"/>
      </w:r>
    </w:p>
    <w:p w14:paraId="29D3907C" w14:textId="77777777" w:rsidR="007F03C5" w:rsidRDefault="00335796" w:rsidP="00BB04AC">
      <w:pPr>
        <w:pStyle w:val="1"/>
      </w:pPr>
      <w:bookmarkStart w:id="2" w:name="_Toc476905296"/>
      <w:r>
        <w:rPr>
          <w:rFonts w:hint="eastAsia"/>
        </w:rPr>
        <w:lastRenderedPageBreak/>
        <w:t>系统设计要点和思路</w:t>
      </w:r>
      <w:bookmarkEnd w:id="2"/>
    </w:p>
    <w:p w14:paraId="345A9E25" w14:textId="424686DD" w:rsidR="00335796" w:rsidRPr="00335796" w:rsidRDefault="00A60BD6" w:rsidP="00BB04AC">
      <w:pPr>
        <w:spacing w:line="360" w:lineRule="auto"/>
        <w:ind w:firstLineChars="236" w:firstLine="566"/>
        <w:rPr>
          <w:color w:val="000000" w:themeColor="text1"/>
          <w:sz w:val="24"/>
          <w:szCs w:val="24"/>
        </w:rPr>
      </w:pPr>
      <w:r>
        <w:rPr>
          <w:rFonts w:hint="eastAsia"/>
          <w:color w:val="000000" w:themeColor="text1"/>
          <w:sz w:val="24"/>
          <w:szCs w:val="24"/>
        </w:rPr>
        <w:t>本系统的核心</w:t>
      </w:r>
      <w:r w:rsidR="00335796" w:rsidRPr="00335796">
        <w:rPr>
          <w:rFonts w:hint="eastAsia"/>
          <w:color w:val="000000" w:themeColor="text1"/>
          <w:sz w:val="24"/>
          <w:szCs w:val="24"/>
        </w:rPr>
        <w:t>基于机器学习中深度学习的思想进行核心模型的构建，基于</w:t>
      </w:r>
      <w:proofErr w:type="spellStart"/>
      <w:r w:rsidR="00335796" w:rsidRPr="00335796">
        <w:rPr>
          <w:rFonts w:hint="eastAsia"/>
          <w:color w:val="000000" w:themeColor="text1"/>
          <w:sz w:val="24"/>
          <w:szCs w:val="24"/>
        </w:rPr>
        <w:t>JavaEE</w:t>
      </w:r>
      <w:proofErr w:type="spellEnd"/>
      <w:r w:rsidR="00335796" w:rsidRPr="00335796">
        <w:rPr>
          <w:rFonts w:hint="eastAsia"/>
          <w:color w:val="000000" w:themeColor="text1"/>
          <w:sz w:val="24"/>
          <w:szCs w:val="24"/>
        </w:rPr>
        <w:t>技术实现。机器学习（</w:t>
      </w:r>
      <w:r w:rsidR="00335796" w:rsidRPr="00335796">
        <w:rPr>
          <w:rFonts w:hint="eastAsia"/>
          <w:color w:val="000000" w:themeColor="text1"/>
          <w:sz w:val="24"/>
          <w:szCs w:val="24"/>
        </w:rPr>
        <w:t>Machine Learning</w:t>
      </w:r>
      <w:r w:rsidR="00335796" w:rsidRPr="00335796">
        <w:rPr>
          <w:rFonts w:hint="eastAsia"/>
          <w:color w:val="000000" w:themeColor="text1"/>
          <w:sz w:val="24"/>
          <w:szCs w:val="24"/>
        </w:rPr>
        <w:t>）</w:t>
      </w:r>
      <w:r w:rsidR="002C325B">
        <w:rPr>
          <w:rFonts w:hint="eastAsia"/>
          <w:color w:val="000000" w:themeColor="text1"/>
          <w:sz w:val="24"/>
          <w:szCs w:val="24"/>
        </w:rPr>
        <w:t>是一种从实例样本数据或过去的经验中进行学习，以优化某种性能指标</w:t>
      </w:r>
      <w:r w:rsidR="00335796" w:rsidRPr="00335796">
        <w:rPr>
          <w:rFonts w:hint="eastAsia"/>
          <w:color w:val="000000" w:themeColor="text1"/>
          <w:sz w:val="24"/>
          <w:szCs w:val="24"/>
        </w:rPr>
        <w:t>并建立相关模型，以获取相关知识或技能，然后借助该模型用于未知样本的推理指导，是人工智能的核心研究领域之一。其具体过程为：训练特征数据或以往经验来建立相关模型并通过先验知识循环优化模型中的参数，从而预测新的数据，从该数据中获取知识。</w:t>
      </w:r>
    </w:p>
    <w:p w14:paraId="1371B4A8" w14:textId="1BC02F0C" w:rsidR="00335796" w:rsidRPr="00335796" w:rsidRDefault="00335796" w:rsidP="00BB04AC">
      <w:pPr>
        <w:spacing w:line="360" w:lineRule="auto"/>
        <w:ind w:firstLineChars="236" w:firstLine="566"/>
        <w:rPr>
          <w:color w:val="000000" w:themeColor="text1"/>
          <w:sz w:val="24"/>
          <w:szCs w:val="24"/>
        </w:rPr>
      </w:pPr>
      <w:r w:rsidRPr="00335796">
        <w:rPr>
          <w:rFonts w:hint="eastAsia"/>
          <w:color w:val="000000" w:themeColor="text1"/>
          <w:sz w:val="24"/>
          <w:szCs w:val="24"/>
        </w:rPr>
        <w:t>深度学习（</w:t>
      </w:r>
      <w:r w:rsidRPr="00335796">
        <w:rPr>
          <w:rFonts w:hint="eastAsia"/>
          <w:color w:val="000000" w:themeColor="text1"/>
          <w:sz w:val="24"/>
          <w:szCs w:val="24"/>
        </w:rPr>
        <w:t>deep learning</w:t>
      </w:r>
      <w:r w:rsidRPr="00335796">
        <w:rPr>
          <w:rFonts w:hint="eastAsia"/>
          <w:color w:val="000000" w:themeColor="text1"/>
          <w:sz w:val="24"/>
          <w:szCs w:val="24"/>
        </w:rPr>
        <w:t>）是机器学习的子领域，是试图通过一系列多层的非线性的变换对数据进行抽象的算法。深度学习通过模拟具有丰富层次结构的脑神经系统，建立类似于人脑的分层模型结构，对输入数据逐级提取，形成更加抽象的高层表示（属性类别或特征）。深度学习利用多层非线性信息处理来实现有监督或者无监督的特征提取和转换、模式分析和分类，用来解释如图像、声音、文本的数据。高层次的特征和概念，根据较低层次的特征和概念来定义，相同低层次的概念可用来定义很多高层次的概念。这样一个分层次的结构称为深层结构，主要有两个关键方面：（</w:t>
      </w:r>
      <w:r w:rsidRPr="00335796">
        <w:rPr>
          <w:rFonts w:hint="eastAsia"/>
          <w:color w:val="000000" w:themeColor="text1"/>
          <w:sz w:val="24"/>
          <w:szCs w:val="24"/>
        </w:rPr>
        <w:t>1</w:t>
      </w:r>
      <w:r w:rsidRPr="00335796">
        <w:rPr>
          <w:rFonts w:hint="eastAsia"/>
          <w:color w:val="000000" w:themeColor="text1"/>
          <w:sz w:val="24"/>
          <w:szCs w:val="24"/>
        </w:rPr>
        <w:t>）模型由多层次或阶段的非线性信息处理组成；（</w:t>
      </w:r>
      <w:r w:rsidRPr="00335796">
        <w:rPr>
          <w:rFonts w:hint="eastAsia"/>
          <w:color w:val="000000" w:themeColor="text1"/>
          <w:sz w:val="24"/>
          <w:szCs w:val="24"/>
        </w:rPr>
        <w:t>2</w:t>
      </w:r>
      <w:r w:rsidRPr="00335796">
        <w:rPr>
          <w:rFonts w:hint="eastAsia"/>
          <w:color w:val="000000" w:themeColor="text1"/>
          <w:sz w:val="24"/>
          <w:szCs w:val="24"/>
        </w:rPr>
        <w:t>）特征表示的有监督或无监督学习，随着层数的提高，而更加抽象。深度学习使用了分层抽象的思想，高层的概念通过低层的概念学习得到。</w:t>
      </w:r>
    </w:p>
    <w:p w14:paraId="0C2C41E3" w14:textId="77777777" w:rsidR="00335796" w:rsidRPr="00335796" w:rsidRDefault="00335796" w:rsidP="00BB04AC">
      <w:pPr>
        <w:spacing w:line="360" w:lineRule="auto"/>
        <w:ind w:firstLineChars="236" w:firstLine="566"/>
        <w:rPr>
          <w:color w:val="000000" w:themeColor="text1"/>
          <w:sz w:val="24"/>
          <w:szCs w:val="24"/>
        </w:rPr>
      </w:pPr>
      <w:r w:rsidRPr="00335796">
        <w:rPr>
          <w:rFonts w:hint="eastAsia"/>
          <w:color w:val="000000" w:themeColor="text1"/>
          <w:sz w:val="24"/>
          <w:szCs w:val="24"/>
        </w:rPr>
        <w:t>硬件的进步也是深度学习重新受到关注的重要因素，随着计算机芯片的处理能力大幅提高，高性能图形图像处理器（</w:t>
      </w:r>
      <w:r w:rsidRPr="00335796">
        <w:rPr>
          <w:rFonts w:hint="eastAsia"/>
          <w:color w:val="000000" w:themeColor="text1"/>
          <w:sz w:val="24"/>
          <w:szCs w:val="24"/>
        </w:rPr>
        <w:t>GPUs</w:t>
      </w:r>
      <w:r w:rsidRPr="00335796">
        <w:rPr>
          <w:rFonts w:hint="eastAsia"/>
          <w:color w:val="000000" w:themeColor="text1"/>
          <w:sz w:val="24"/>
          <w:szCs w:val="24"/>
        </w:rPr>
        <w:t>）的出现大大提升了数值和矩阵运算的速度，使得机器学习算法的运行时间明显地缩短了，另外，硬件计算的成本显著降低，机器学习和信号</w:t>
      </w:r>
      <w:r w:rsidRPr="00335796">
        <w:rPr>
          <w:rFonts w:hint="eastAsia"/>
          <w:color w:val="000000" w:themeColor="text1"/>
          <w:sz w:val="24"/>
          <w:szCs w:val="24"/>
        </w:rPr>
        <w:t>/</w:t>
      </w:r>
      <w:r w:rsidRPr="00335796">
        <w:rPr>
          <w:rFonts w:hint="eastAsia"/>
          <w:color w:val="000000" w:themeColor="text1"/>
          <w:sz w:val="24"/>
          <w:szCs w:val="24"/>
        </w:rPr>
        <w:t>信息处理研究的进步，都使得深度学习研究迅速发展</w:t>
      </w:r>
    </w:p>
    <w:p w14:paraId="18E8656D" w14:textId="77777777" w:rsidR="00B7372D" w:rsidRDefault="00B7372D" w:rsidP="00BB04AC">
      <w:pPr>
        <w:widowControl/>
        <w:spacing w:line="360" w:lineRule="auto"/>
        <w:jc w:val="left"/>
        <w:rPr>
          <w:color w:val="000000" w:themeColor="text1"/>
          <w:lang w:val="en-AU"/>
        </w:rPr>
      </w:pPr>
      <w:r>
        <w:rPr>
          <w:color w:val="000000" w:themeColor="text1"/>
          <w:lang w:val="en-AU"/>
        </w:rPr>
        <w:br w:type="page"/>
      </w:r>
    </w:p>
    <w:p w14:paraId="2687D6C6" w14:textId="77777777" w:rsidR="00160EA5" w:rsidRPr="001F5B06" w:rsidRDefault="00EB519A" w:rsidP="00BB04AC">
      <w:pPr>
        <w:pStyle w:val="1"/>
      </w:pPr>
      <w:bookmarkStart w:id="3" w:name="_Toc476905297"/>
      <w:r>
        <w:rPr>
          <w:rFonts w:hint="eastAsia"/>
        </w:rPr>
        <w:lastRenderedPageBreak/>
        <w:t>主要</w:t>
      </w:r>
      <w:r w:rsidR="00D44F41">
        <w:rPr>
          <w:rFonts w:hint="eastAsia"/>
        </w:rPr>
        <w:t>功能点</w:t>
      </w:r>
      <w:r w:rsidR="00B7372D">
        <w:rPr>
          <w:rFonts w:hint="eastAsia"/>
        </w:rPr>
        <w:t>列表</w:t>
      </w:r>
      <w:bookmarkEnd w:id="3"/>
    </w:p>
    <w:p w14:paraId="44472B0B" w14:textId="77777777" w:rsidR="00EB519A" w:rsidRDefault="0089307A" w:rsidP="00E47900">
      <w:pPr>
        <w:pStyle w:val="2"/>
      </w:pPr>
      <w:bookmarkStart w:id="4" w:name="_Toc476905298"/>
      <w:r>
        <w:rPr>
          <w:rFonts w:hint="eastAsia"/>
        </w:rPr>
        <w:t>舌</w:t>
      </w:r>
      <w:proofErr w:type="gramStart"/>
      <w:r>
        <w:rPr>
          <w:rFonts w:hint="eastAsia"/>
        </w:rPr>
        <w:t>象</w:t>
      </w:r>
      <w:proofErr w:type="gramEnd"/>
      <w:r>
        <w:rPr>
          <w:rFonts w:hint="eastAsia"/>
        </w:rPr>
        <w:t>识别</w:t>
      </w:r>
      <w:r w:rsidR="00EB519A" w:rsidRPr="00EB519A">
        <w:rPr>
          <w:rFonts w:hint="eastAsia"/>
        </w:rPr>
        <w:t>深度学习训练模型</w:t>
      </w:r>
      <w:bookmarkEnd w:id="4"/>
    </w:p>
    <w:p w14:paraId="18748927" w14:textId="77777777" w:rsidR="0089307A" w:rsidRDefault="0089307A" w:rsidP="00E47900">
      <w:pPr>
        <w:pStyle w:val="2"/>
      </w:pPr>
      <w:bookmarkStart w:id="5" w:name="_Toc476905299"/>
      <w:r>
        <w:rPr>
          <w:rFonts w:hint="eastAsia"/>
        </w:rPr>
        <w:t>舌苔照片采集</w:t>
      </w:r>
      <w:r w:rsidR="003A00CD">
        <w:rPr>
          <w:rFonts w:hint="eastAsia"/>
        </w:rPr>
        <w:t>和</w:t>
      </w:r>
      <w:r>
        <w:rPr>
          <w:rFonts w:hint="eastAsia"/>
        </w:rPr>
        <w:t>预处理</w:t>
      </w:r>
      <w:bookmarkEnd w:id="5"/>
    </w:p>
    <w:p w14:paraId="49BE53B7" w14:textId="36D99C21" w:rsidR="0089307A" w:rsidRPr="003A00CD" w:rsidRDefault="003A00CD" w:rsidP="00BB04AC">
      <w:pPr>
        <w:spacing w:line="360" w:lineRule="auto"/>
        <w:ind w:firstLineChars="236" w:firstLine="566"/>
        <w:rPr>
          <w:color w:val="000000" w:themeColor="text1"/>
          <w:sz w:val="24"/>
          <w:szCs w:val="24"/>
        </w:rPr>
      </w:pPr>
      <w:r w:rsidRPr="003A00CD">
        <w:rPr>
          <w:color w:val="000000" w:themeColor="text1"/>
          <w:sz w:val="24"/>
          <w:szCs w:val="24"/>
        </w:rPr>
        <w:t>用户基于手机或</w:t>
      </w:r>
      <w:r w:rsidRPr="003A00CD">
        <w:rPr>
          <w:color w:val="000000" w:themeColor="text1"/>
          <w:sz w:val="24"/>
          <w:szCs w:val="24"/>
        </w:rPr>
        <w:t>PC</w:t>
      </w:r>
      <w:r w:rsidRPr="003A00CD">
        <w:rPr>
          <w:color w:val="000000" w:themeColor="text1"/>
          <w:sz w:val="24"/>
          <w:szCs w:val="24"/>
        </w:rPr>
        <w:t>端将拍照后的</w:t>
      </w:r>
      <w:r w:rsidR="00906311">
        <w:rPr>
          <w:color w:val="000000" w:themeColor="text1"/>
          <w:sz w:val="24"/>
          <w:szCs w:val="24"/>
        </w:rPr>
        <w:t>舌</w:t>
      </w:r>
      <w:proofErr w:type="gramStart"/>
      <w:r w:rsidR="00906311">
        <w:rPr>
          <w:color w:val="000000" w:themeColor="text1"/>
          <w:sz w:val="24"/>
          <w:szCs w:val="24"/>
        </w:rPr>
        <w:t>象</w:t>
      </w:r>
      <w:proofErr w:type="gramEnd"/>
      <w:r w:rsidRPr="003A00CD">
        <w:rPr>
          <w:color w:val="000000" w:themeColor="text1"/>
          <w:sz w:val="24"/>
          <w:szCs w:val="24"/>
        </w:rPr>
        <w:t>照片上传系统。照片要符合指定的一些标准（如像素点的要求），</w:t>
      </w:r>
      <w:r>
        <w:rPr>
          <w:rFonts w:hint="eastAsia"/>
          <w:color w:val="000000" w:themeColor="text1"/>
          <w:sz w:val="24"/>
          <w:szCs w:val="24"/>
        </w:rPr>
        <w:t>系统提供图像预处理功能，</w:t>
      </w:r>
      <w:r w:rsidRPr="003A00CD">
        <w:rPr>
          <w:color w:val="000000" w:themeColor="text1"/>
          <w:sz w:val="24"/>
          <w:szCs w:val="24"/>
        </w:rPr>
        <w:t>以便</w:t>
      </w:r>
      <w:r>
        <w:rPr>
          <w:rFonts w:hint="eastAsia"/>
          <w:color w:val="000000" w:themeColor="text1"/>
          <w:sz w:val="24"/>
          <w:szCs w:val="24"/>
        </w:rPr>
        <w:t>进行图像规范化和统一化，</w:t>
      </w:r>
      <w:r w:rsidRPr="003A00CD">
        <w:rPr>
          <w:color w:val="000000" w:themeColor="text1"/>
          <w:sz w:val="24"/>
          <w:szCs w:val="24"/>
        </w:rPr>
        <w:t>提高分类的准确度</w:t>
      </w:r>
      <w:r w:rsidR="0089307A" w:rsidRPr="003A00CD">
        <w:rPr>
          <w:rFonts w:hint="eastAsia"/>
          <w:color w:val="000000" w:themeColor="text1"/>
          <w:sz w:val="24"/>
          <w:szCs w:val="24"/>
        </w:rPr>
        <w:t>数据的处理过程包括数据的预处理、特征提取和选择。数据预处理的目的是加强有用的信息，改善图像质量，便于对图像进行分析和处理。特征提取是用映射（或变换）的方法将高维空间的原始特征变换为低维空间的新特征，从而有利于分类。</w:t>
      </w:r>
    </w:p>
    <w:p w14:paraId="259E7650" w14:textId="77777777" w:rsidR="00EB519A" w:rsidRPr="00F575B9" w:rsidRDefault="0089307A" w:rsidP="00E47900">
      <w:pPr>
        <w:pStyle w:val="2"/>
      </w:pPr>
      <w:bookmarkStart w:id="6" w:name="_Toc476905300"/>
      <w:r w:rsidRPr="00F575B9">
        <w:rPr>
          <w:rFonts w:hint="eastAsia"/>
        </w:rPr>
        <w:t>舌苔照片识别和分析</w:t>
      </w:r>
      <w:bookmarkEnd w:id="6"/>
    </w:p>
    <w:p w14:paraId="4B2DA4F1" w14:textId="700538E2" w:rsidR="00177700" w:rsidRPr="00177700" w:rsidRDefault="00177700" w:rsidP="00BB04AC">
      <w:pPr>
        <w:spacing w:line="360" w:lineRule="auto"/>
        <w:ind w:firstLineChars="236" w:firstLine="566"/>
        <w:rPr>
          <w:color w:val="000000" w:themeColor="text1"/>
          <w:sz w:val="24"/>
          <w:szCs w:val="24"/>
        </w:rPr>
      </w:pPr>
      <w:r w:rsidRPr="00177700">
        <w:rPr>
          <w:color w:val="000000" w:themeColor="text1"/>
          <w:sz w:val="24"/>
          <w:szCs w:val="24"/>
        </w:rPr>
        <w:t>基于训练好的分类模型对上传</w:t>
      </w:r>
      <w:r w:rsidR="003C34B7">
        <w:rPr>
          <w:color w:val="000000" w:themeColor="text1"/>
          <w:sz w:val="24"/>
          <w:szCs w:val="24"/>
        </w:rPr>
        <w:t>的</w:t>
      </w:r>
      <w:r w:rsidR="003C34B7">
        <w:rPr>
          <w:rFonts w:hint="eastAsia"/>
          <w:color w:val="000000" w:themeColor="text1"/>
          <w:sz w:val="24"/>
          <w:szCs w:val="24"/>
        </w:rPr>
        <w:t>舌</w:t>
      </w:r>
      <w:proofErr w:type="gramStart"/>
      <w:r w:rsidR="003C34B7">
        <w:rPr>
          <w:rFonts w:hint="eastAsia"/>
          <w:color w:val="000000" w:themeColor="text1"/>
          <w:sz w:val="24"/>
          <w:szCs w:val="24"/>
        </w:rPr>
        <w:t>象</w:t>
      </w:r>
      <w:proofErr w:type="gramEnd"/>
      <w:r w:rsidRPr="00177700">
        <w:rPr>
          <w:color w:val="000000" w:themeColor="text1"/>
          <w:sz w:val="24"/>
          <w:szCs w:val="24"/>
        </w:rPr>
        <w:t>照片进行</w:t>
      </w:r>
      <w:r w:rsidR="003C34B7">
        <w:rPr>
          <w:color w:val="000000" w:themeColor="text1"/>
          <w:sz w:val="24"/>
          <w:szCs w:val="24"/>
        </w:rPr>
        <w:t>分析并分类，</w:t>
      </w:r>
      <w:r w:rsidR="003C34B7">
        <w:rPr>
          <w:rFonts w:hint="eastAsia"/>
          <w:color w:val="000000" w:themeColor="text1"/>
          <w:sz w:val="24"/>
          <w:szCs w:val="24"/>
        </w:rPr>
        <w:t>确定所分析的舌象照片的多重属性，</w:t>
      </w:r>
      <w:r w:rsidR="00CC0B3D">
        <w:rPr>
          <w:rFonts w:hint="eastAsia"/>
          <w:color w:val="000000" w:themeColor="text1"/>
          <w:sz w:val="24"/>
          <w:szCs w:val="24"/>
        </w:rPr>
        <w:t>如舌色、舌形、舌态、苔色等，并给出分类结果</w:t>
      </w:r>
      <w:r w:rsidR="003C34B7">
        <w:rPr>
          <w:rFonts w:hint="eastAsia"/>
          <w:color w:val="000000" w:themeColor="text1"/>
          <w:sz w:val="24"/>
          <w:szCs w:val="24"/>
        </w:rPr>
        <w:t>供后续诊断使用。</w:t>
      </w:r>
    </w:p>
    <w:p w14:paraId="311D8F23" w14:textId="77777777" w:rsidR="0089307A" w:rsidRDefault="003C34B7" w:rsidP="00E47900">
      <w:pPr>
        <w:pStyle w:val="2"/>
      </w:pPr>
      <w:bookmarkStart w:id="7" w:name="_Toc476905301"/>
      <w:r>
        <w:rPr>
          <w:rFonts w:hint="eastAsia"/>
        </w:rPr>
        <w:t>舌</w:t>
      </w:r>
      <w:proofErr w:type="gramStart"/>
      <w:r>
        <w:rPr>
          <w:rFonts w:hint="eastAsia"/>
        </w:rPr>
        <w:t>象</w:t>
      </w:r>
      <w:proofErr w:type="gramEnd"/>
      <w:r>
        <w:rPr>
          <w:rFonts w:hint="eastAsia"/>
        </w:rPr>
        <w:t>诊断和分析</w:t>
      </w:r>
      <w:bookmarkEnd w:id="7"/>
    </w:p>
    <w:p w14:paraId="56090688" w14:textId="08CC6AF1" w:rsidR="00177700" w:rsidRPr="00177700" w:rsidRDefault="00177700" w:rsidP="00BB04AC">
      <w:pPr>
        <w:spacing w:line="360" w:lineRule="auto"/>
        <w:ind w:firstLineChars="236" w:firstLine="566"/>
        <w:rPr>
          <w:color w:val="000000" w:themeColor="text1"/>
          <w:sz w:val="24"/>
          <w:szCs w:val="24"/>
        </w:rPr>
      </w:pPr>
      <w:r w:rsidRPr="00177700">
        <w:rPr>
          <w:rFonts w:hint="eastAsia"/>
          <w:color w:val="000000" w:themeColor="text1"/>
          <w:sz w:val="24"/>
          <w:szCs w:val="24"/>
        </w:rPr>
        <w:t>根据</w:t>
      </w:r>
      <w:r w:rsidR="003C34B7">
        <w:rPr>
          <w:rFonts w:hint="eastAsia"/>
          <w:color w:val="000000" w:themeColor="text1"/>
          <w:sz w:val="24"/>
          <w:szCs w:val="24"/>
        </w:rPr>
        <w:t>图像识别以及</w:t>
      </w:r>
      <w:r w:rsidRPr="00177700">
        <w:rPr>
          <w:rFonts w:hint="eastAsia"/>
          <w:color w:val="000000" w:themeColor="text1"/>
          <w:sz w:val="24"/>
          <w:szCs w:val="24"/>
        </w:rPr>
        <w:t>分类结果，系统根据内置的</w:t>
      </w:r>
      <w:r w:rsidR="003C34B7">
        <w:rPr>
          <w:rFonts w:hint="eastAsia"/>
          <w:color w:val="000000" w:themeColor="text1"/>
          <w:sz w:val="24"/>
          <w:szCs w:val="24"/>
        </w:rPr>
        <w:t>推理规则生成针对当前用户舌</w:t>
      </w:r>
      <w:proofErr w:type="gramStart"/>
      <w:r w:rsidR="003C34B7">
        <w:rPr>
          <w:rFonts w:hint="eastAsia"/>
          <w:color w:val="000000" w:themeColor="text1"/>
          <w:sz w:val="24"/>
          <w:szCs w:val="24"/>
        </w:rPr>
        <w:t>象</w:t>
      </w:r>
      <w:proofErr w:type="gramEnd"/>
      <w:r w:rsidR="003C34B7">
        <w:rPr>
          <w:rFonts w:hint="eastAsia"/>
          <w:color w:val="000000" w:themeColor="text1"/>
          <w:sz w:val="24"/>
          <w:szCs w:val="24"/>
        </w:rPr>
        <w:t>照片的</w:t>
      </w:r>
      <w:r w:rsidR="00376A6D">
        <w:rPr>
          <w:rFonts w:hint="eastAsia"/>
          <w:color w:val="000000" w:themeColor="text1"/>
          <w:sz w:val="24"/>
          <w:szCs w:val="24"/>
        </w:rPr>
        <w:t>分类给出</w:t>
      </w:r>
      <w:r w:rsidR="003C34B7">
        <w:rPr>
          <w:rFonts w:hint="eastAsia"/>
          <w:color w:val="000000" w:themeColor="text1"/>
          <w:sz w:val="24"/>
          <w:szCs w:val="24"/>
        </w:rPr>
        <w:t>分析建议和报告。如果用户需要文件，系统自动生成</w:t>
      </w:r>
      <w:r w:rsidR="00815AF7">
        <w:rPr>
          <w:rFonts w:hint="eastAsia"/>
          <w:color w:val="000000" w:themeColor="text1"/>
          <w:sz w:val="24"/>
          <w:szCs w:val="24"/>
        </w:rPr>
        <w:t>PDF</w:t>
      </w:r>
      <w:r w:rsidR="00815AF7">
        <w:rPr>
          <w:rFonts w:hint="eastAsia"/>
          <w:color w:val="000000" w:themeColor="text1"/>
          <w:sz w:val="24"/>
          <w:szCs w:val="24"/>
        </w:rPr>
        <w:t>、</w:t>
      </w:r>
      <w:r w:rsidR="00815AF7">
        <w:rPr>
          <w:rFonts w:hint="eastAsia"/>
          <w:color w:val="000000" w:themeColor="text1"/>
          <w:sz w:val="24"/>
          <w:szCs w:val="24"/>
        </w:rPr>
        <w:t>DOC</w:t>
      </w:r>
      <w:r w:rsidR="00815AF7">
        <w:rPr>
          <w:rFonts w:hint="eastAsia"/>
          <w:color w:val="000000" w:themeColor="text1"/>
          <w:sz w:val="24"/>
          <w:szCs w:val="24"/>
        </w:rPr>
        <w:t>等格</w:t>
      </w:r>
      <w:r w:rsidR="003C34B7">
        <w:rPr>
          <w:rFonts w:hint="eastAsia"/>
          <w:color w:val="000000" w:themeColor="text1"/>
          <w:sz w:val="24"/>
          <w:szCs w:val="24"/>
        </w:rPr>
        <w:t>式，</w:t>
      </w:r>
      <w:r w:rsidRPr="00177700">
        <w:rPr>
          <w:rFonts w:hint="eastAsia"/>
          <w:color w:val="000000" w:themeColor="text1"/>
          <w:sz w:val="24"/>
          <w:szCs w:val="24"/>
        </w:rPr>
        <w:t>并提供</w:t>
      </w:r>
      <w:r w:rsidR="00815AF7">
        <w:rPr>
          <w:rFonts w:hint="eastAsia"/>
          <w:color w:val="000000" w:themeColor="text1"/>
          <w:sz w:val="24"/>
          <w:szCs w:val="24"/>
        </w:rPr>
        <w:t>系统接口、</w:t>
      </w:r>
      <w:r w:rsidRPr="00177700">
        <w:rPr>
          <w:rFonts w:hint="eastAsia"/>
          <w:color w:val="000000" w:themeColor="text1"/>
          <w:sz w:val="24"/>
          <w:szCs w:val="24"/>
        </w:rPr>
        <w:t>下载功能</w:t>
      </w:r>
      <w:r w:rsidR="00815AF7">
        <w:rPr>
          <w:rFonts w:hint="eastAsia"/>
          <w:color w:val="000000" w:themeColor="text1"/>
          <w:sz w:val="24"/>
          <w:szCs w:val="24"/>
        </w:rPr>
        <w:t>、</w:t>
      </w:r>
      <w:r w:rsidR="003C34B7">
        <w:rPr>
          <w:rFonts w:hint="eastAsia"/>
          <w:color w:val="000000" w:themeColor="text1"/>
          <w:sz w:val="24"/>
          <w:szCs w:val="24"/>
        </w:rPr>
        <w:t>文件传输接口。</w:t>
      </w:r>
    </w:p>
    <w:p w14:paraId="334C80EC" w14:textId="77777777" w:rsidR="00EB519A" w:rsidRDefault="00261302" w:rsidP="00E47900">
      <w:pPr>
        <w:pStyle w:val="2"/>
      </w:pPr>
      <w:bookmarkStart w:id="8" w:name="_Toc476905302"/>
      <w:r>
        <w:rPr>
          <w:rFonts w:hint="eastAsia"/>
        </w:rPr>
        <w:t>用户舌苔数据综合</w:t>
      </w:r>
      <w:r w:rsidR="0089307A">
        <w:rPr>
          <w:rFonts w:hint="eastAsia"/>
        </w:rPr>
        <w:t>分析</w:t>
      </w:r>
      <w:bookmarkEnd w:id="8"/>
    </w:p>
    <w:p w14:paraId="18FABEB2" w14:textId="219A7586" w:rsidR="00177700" w:rsidRPr="00177700" w:rsidRDefault="00261302" w:rsidP="00BB04AC">
      <w:pPr>
        <w:spacing w:line="360" w:lineRule="auto"/>
        <w:ind w:firstLineChars="236" w:firstLine="566"/>
        <w:rPr>
          <w:color w:val="000000" w:themeColor="text1"/>
          <w:sz w:val="24"/>
          <w:szCs w:val="24"/>
        </w:rPr>
      </w:pPr>
      <w:r>
        <w:rPr>
          <w:rFonts w:hint="eastAsia"/>
          <w:color w:val="000000" w:themeColor="text1"/>
          <w:sz w:val="24"/>
          <w:szCs w:val="24"/>
        </w:rPr>
        <w:t>将用户所上传的多幅舌</w:t>
      </w:r>
      <w:proofErr w:type="gramStart"/>
      <w:r>
        <w:rPr>
          <w:rFonts w:hint="eastAsia"/>
          <w:color w:val="000000" w:themeColor="text1"/>
          <w:sz w:val="24"/>
          <w:szCs w:val="24"/>
        </w:rPr>
        <w:t>象</w:t>
      </w:r>
      <w:proofErr w:type="gramEnd"/>
      <w:r>
        <w:rPr>
          <w:rFonts w:hint="eastAsia"/>
          <w:color w:val="000000" w:themeColor="text1"/>
          <w:sz w:val="24"/>
          <w:szCs w:val="24"/>
        </w:rPr>
        <w:t>图像按照不同</w:t>
      </w:r>
      <w:r w:rsidR="002B4D3C">
        <w:rPr>
          <w:rFonts w:hint="eastAsia"/>
          <w:color w:val="000000" w:themeColor="text1"/>
          <w:sz w:val="24"/>
          <w:szCs w:val="24"/>
        </w:rPr>
        <w:t>维度</w:t>
      </w:r>
      <w:r>
        <w:rPr>
          <w:rFonts w:hint="eastAsia"/>
          <w:color w:val="000000" w:themeColor="text1"/>
          <w:sz w:val="24"/>
          <w:szCs w:val="24"/>
        </w:rPr>
        <w:t>进行分类、展示、综合分析和对比等。</w:t>
      </w:r>
      <w:r w:rsidR="003C48F8">
        <w:rPr>
          <w:rFonts w:hint="eastAsia"/>
          <w:color w:val="000000" w:themeColor="text1"/>
          <w:sz w:val="24"/>
          <w:szCs w:val="24"/>
        </w:rPr>
        <w:t>并提供综合分析报告，供客户下载或者其他系统接口使用</w:t>
      </w:r>
    </w:p>
    <w:p w14:paraId="667267C9" w14:textId="77777777" w:rsidR="00EB519A" w:rsidRDefault="00957DDA" w:rsidP="00E47900">
      <w:pPr>
        <w:pStyle w:val="2"/>
      </w:pPr>
      <w:bookmarkStart w:id="9" w:name="_Toc476905303"/>
      <w:r>
        <w:rPr>
          <w:rFonts w:hint="eastAsia"/>
        </w:rPr>
        <w:t>舌</w:t>
      </w:r>
      <w:proofErr w:type="gramStart"/>
      <w:r>
        <w:rPr>
          <w:rFonts w:hint="eastAsia"/>
        </w:rPr>
        <w:t>象</w:t>
      </w:r>
      <w:proofErr w:type="gramEnd"/>
      <w:r w:rsidR="00EB519A" w:rsidRPr="00EB519A">
        <w:rPr>
          <w:rFonts w:hint="eastAsia"/>
        </w:rPr>
        <w:t>库</w:t>
      </w:r>
      <w:r w:rsidR="0089307A">
        <w:rPr>
          <w:rFonts w:hint="eastAsia"/>
        </w:rPr>
        <w:t>管理</w:t>
      </w:r>
      <w:bookmarkEnd w:id="9"/>
    </w:p>
    <w:p w14:paraId="4E0481E7" w14:textId="3D9B5272" w:rsidR="00177700" w:rsidRPr="00177700" w:rsidRDefault="00957DDA" w:rsidP="00BB04AC">
      <w:pPr>
        <w:spacing w:line="360" w:lineRule="auto"/>
        <w:ind w:firstLineChars="236" w:firstLine="566"/>
        <w:rPr>
          <w:color w:val="000000" w:themeColor="text1"/>
          <w:sz w:val="24"/>
          <w:szCs w:val="24"/>
        </w:rPr>
      </w:pPr>
      <w:r>
        <w:rPr>
          <w:rFonts w:hint="eastAsia"/>
          <w:color w:val="000000" w:themeColor="text1"/>
          <w:sz w:val="24"/>
          <w:szCs w:val="24"/>
        </w:rPr>
        <w:t>对</w:t>
      </w:r>
      <w:r w:rsidR="002B4D3C">
        <w:rPr>
          <w:color w:val="000000" w:themeColor="text1"/>
          <w:sz w:val="24"/>
          <w:szCs w:val="24"/>
        </w:rPr>
        <w:t>用户</w:t>
      </w:r>
      <w:r>
        <w:rPr>
          <w:rFonts w:hint="eastAsia"/>
          <w:color w:val="000000" w:themeColor="text1"/>
          <w:sz w:val="24"/>
          <w:szCs w:val="24"/>
        </w:rPr>
        <w:t>的舌</w:t>
      </w:r>
      <w:proofErr w:type="gramStart"/>
      <w:r>
        <w:rPr>
          <w:rFonts w:hint="eastAsia"/>
          <w:color w:val="000000" w:themeColor="text1"/>
          <w:sz w:val="24"/>
          <w:szCs w:val="24"/>
        </w:rPr>
        <w:t>象</w:t>
      </w:r>
      <w:proofErr w:type="gramEnd"/>
      <w:r>
        <w:rPr>
          <w:rFonts w:hint="eastAsia"/>
          <w:color w:val="000000" w:themeColor="text1"/>
          <w:sz w:val="24"/>
          <w:szCs w:val="24"/>
        </w:rPr>
        <w:t>以及对应的属性进行管理，包括增加、删除和修改等。同时提供</w:t>
      </w:r>
      <w:r w:rsidR="00177700" w:rsidRPr="00177700">
        <w:rPr>
          <w:rFonts w:hint="eastAsia"/>
          <w:color w:val="000000" w:themeColor="text1"/>
          <w:sz w:val="24"/>
          <w:szCs w:val="24"/>
        </w:rPr>
        <w:t>系统内置的已经分类好的各种舌苔图片提供展示，并提供各种舌苔的症状和建议的处理方案，以供用户了解学习</w:t>
      </w:r>
    </w:p>
    <w:p w14:paraId="1DF86CBD" w14:textId="77777777" w:rsidR="004E14FF" w:rsidRDefault="00EB519A" w:rsidP="00E47900">
      <w:pPr>
        <w:pStyle w:val="2"/>
      </w:pPr>
      <w:bookmarkStart w:id="10" w:name="_Toc476905304"/>
      <w:r w:rsidRPr="00EB519A">
        <w:rPr>
          <w:rFonts w:hint="eastAsia"/>
        </w:rPr>
        <w:lastRenderedPageBreak/>
        <w:t>用户信息管理</w:t>
      </w:r>
      <w:bookmarkEnd w:id="10"/>
    </w:p>
    <w:p w14:paraId="5E703EC3" w14:textId="77777777" w:rsidR="00177700" w:rsidRPr="001A6AAE" w:rsidRDefault="00177700" w:rsidP="001A6AAE">
      <w:pPr>
        <w:spacing w:line="360" w:lineRule="auto"/>
        <w:ind w:firstLineChars="236" w:firstLine="566"/>
        <w:rPr>
          <w:color w:val="000000" w:themeColor="text1"/>
          <w:sz w:val="24"/>
          <w:szCs w:val="24"/>
        </w:rPr>
      </w:pPr>
      <w:r w:rsidRPr="00177700">
        <w:rPr>
          <w:rFonts w:hint="eastAsia"/>
          <w:color w:val="000000" w:themeColor="text1"/>
          <w:sz w:val="24"/>
          <w:szCs w:val="24"/>
        </w:rPr>
        <w:t>管理用户的个人基础信息</w:t>
      </w:r>
      <w:r w:rsidR="00D07C42">
        <w:rPr>
          <w:rFonts w:hint="eastAsia"/>
          <w:color w:val="000000" w:themeColor="text1"/>
          <w:sz w:val="24"/>
          <w:szCs w:val="24"/>
        </w:rPr>
        <w:t>，包括用户信息的增删改查</w:t>
      </w:r>
      <w:r w:rsidR="00815AF7">
        <w:rPr>
          <w:rFonts w:hint="eastAsia"/>
          <w:color w:val="000000" w:themeColor="text1"/>
          <w:sz w:val="24"/>
          <w:szCs w:val="24"/>
        </w:rPr>
        <w:t>，权限管理等。</w:t>
      </w:r>
    </w:p>
    <w:p w14:paraId="1324B036" w14:textId="77777777" w:rsidR="00EB519A" w:rsidRDefault="00EB519A" w:rsidP="00E47900">
      <w:pPr>
        <w:pStyle w:val="2"/>
      </w:pPr>
      <w:bookmarkStart w:id="11" w:name="_Toc476905305"/>
      <w:r w:rsidRPr="00EB519A">
        <w:rPr>
          <w:rFonts w:hint="eastAsia"/>
        </w:rPr>
        <w:t>数据安全与访问控制</w:t>
      </w:r>
      <w:bookmarkEnd w:id="11"/>
    </w:p>
    <w:p w14:paraId="0188B447" w14:textId="77777777" w:rsidR="00177700" w:rsidRDefault="00177700" w:rsidP="00BB04AC">
      <w:pPr>
        <w:spacing w:line="360" w:lineRule="auto"/>
        <w:ind w:firstLineChars="236" w:firstLine="566"/>
        <w:rPr>
          <w:color w:val="000000" w:themeColor="text1"/>
          <w:sz w:val="24"/>
          <w:szCs w:val="24"/>
        </w:rPr>
      </w:pPr>
      <w:r w:rsidRPr="00177700">
        <w:rPr>
          <w:color w:val="000000" w:themeColor="text1"/>
          <w:sz w:val="24"/>
          <w:szCs w:val="24"/>
        </w:rPr>
        <w:t>系统管理员的功能，包括</w:t>
      </w:r>
      <w:r w:rsidRPr="00177700">
        <w:rPr>
          <w:rFonts w:hint="eastAsia"/>
          <w:color w:val="000000" w:themeColor="text1"/>
          <w:sz w:val="24"/>
          <w:szCs w:val="24"/>
        </w:rPr>
        <w:t>数据备份、导入导出、访问权限控制、访问日志等。</w:t>
      </w:r>
    </w:p>
    <w:p w14:paraId="7478C528" w14:textId="77777777" w:rsidR="00ED4B69" w:rsidRDefault="00ED4B69" w:rsidP="00E47900">
      <w:pPr>
        <w:pStyle w:val="2"/>
      </w:pPr>
      <w:bookmarkStart w:id="12" w:name="_Toc476905306"/>
      <w:r>
        <w:rPr>
          <w:rFonts w:hint="eastAsia"/>
        </w:rPr>
        <w:t>系统后台管理</w:t>
      </w:r>
      <w:bookmarkEnd w:id="12"/>
    </w:p>
    <w:p w14:paraId="63318296" w14:textId="55340291" w:rsidR="007C74AD" w:rsidRPr="007C74AD" w:rsidRDefault="00ED4B69" w:rsidP="007C74AD">
      <w:pPr>
        <w:spacing w:line="360" w:lineRule="auto"/>
        <w:ind w:firstLineChars="236" w:firstLine="566"/>
        <w:rPr>
          <w:rFonts w:hint="eastAsia"/>
          <w:color w:val="000000" w:themeColor="text1"/>
          <w:sz w:val="24"/>
          <w:szCs w:val="24"/>
        </w:rPr>
      </w:pPr>
      <w:r>
        <w:rPr>
          <w:rFonts w:hint="eastAsia"/>
          <w:color w:val="000000" w:themeColor="text1"/>
          <w:sz w:val="24"/>
          <w:szCs w:val="24"/>
        </w:rPr>
        <w:t>常规系统后台管理，例如数据字典、操作日志、用户权限配置等</w:t>
      </w:r>
      <w:r w:rsidRPr="00177700">
        <w:rPr>
          <w:rFonts w:hint="eastAsia"/>
          <w:color w:val="000000" w:themeColor="text1"/>
          <w:sz w:val="24"/>
          <w:szCs w:val="24"/>
        </w:rPr>
        <w:t>。</w:t>
      </w:r>
      <w:bookmarkStart w:id="13" w:name="_GoBack"/>
      <w:bookmarkEnd w:id="13"/>
    </w:p>
    <w:p w14:paraId="58AB2C28" w14:textId="77777777" w:rsidR="00ED4B69" w:rsidRPr="00ED4B69" w:rsidRDefault="00ED4B69" w:rsidP="00BB04AC">
      <w:pPr>
        <w:spacing w:line="360" w:lineRule="auto"/>
        <w:ind w:firstLineChars="236" w:firstLine="566"/>
        <w:rPr>
          <w:color w:val="000000" w:themeColor="text1"/>
          <w:sz w:val="24"/>
          <w:szCs w:val="24"/>
        </w:rPr>
      </w:pPr>
    </w:p>
    <w:p w14:paraId="39C9D2CC" w14:textId="77777777" w:rsidR="00A05014" w:rsidRPr="00ED4B69" w:rsidRDefault="00A05014" w:rsidP="00BB04AC">
      <w:pPr>
        <w:widowControl/>
        <w:spacing w:line="360" w:lineRule="auto"/>
        <w:jc w:val="left"/>
      </w:pPr>
      <w:r>
        <w:br w:type="page"/>
      </w:r>
    </w:p>
    <w:p w14:paraId="0EA8B4E7" w14:textId="77777777" w:rsidR="00177700" w:rsidRPr="00177700" w:rsidRDefault="00177700" w:rsidP="00BB04AC">
      <w:pPr>
        <w:spacing w:line="360" w:lineRule="auto"/>
      </w:pPr>
    </w:p>
    <w:p w14:paraId="4C0AC61C" w14:textId="77777777" w:rsidR="00B01535" w:rsidRDefault="00B01535" w:rsidP="00BB04AC">
      <w:pPr>
        <w:pStyle w:val="1"/>
      </w:pPr>
      <w:bookmarkStart w:id="14" w:name="_Toc476905308"/>
      <w:r>
        <w:rPr>
          <w:rFonts w:hint="eastAsia"/>
        </w:rPr>
        <w:t>设计约束和质量控制</w:t>
      </w:r>
      <w:bookmarkEnd w:id="14"/>
    </w:p>
    <w:p w14:paraId="545EFFA1" w14:textId="77777777" w:rsidR="00B01535" w:rsidRPr="00CD6E46" w:rsidRDefault="00B01535" w:rsidP="00E47900">
      <w:pPr>
        <w:pStyle w:val="2"/>
      </w:pPr>
      <w:bookmarkStart w:id="15" w:name="_Toc453497677"/>
      <w:bookmarkStart w:id="16" w:name="_Toc476905309"/>
      <w:r w:rsidRPr="00CD6E46">
        <w:rPr>
          <w:rFonts w:hint="eastAsia"/>
        </w:rPr>
        <w:t>设计约束</w:t>
      </w:r>
      <w:bookmarkEnd w:id="15"/>
      <w:bookmarkEnd w:id="16"/>
    </w:p>
    <w:p w14:paraId="5B81AD10" w14:textId="5C7BCBF9" w:rsidR="00B01535" w:rsidRPr="009F7F56" w:rsidRDefault="00B01535" w:rsidP="00BB04AC">
      <w:pPr>
        <w:pStyle w:val="af5"/>
        <w:numPr>
          <w:ilvl w:val="0"/>
          <w:numId w:val="11"/>
        </w:numPr>
        <w:adjustRightInd w:val="0"/>
        <w:snapToGrid w:val="0"/>
        <w:ind w:firstLineChars="0"/>
      </w:pPr>
      <w:r w:rsidRPr="00CD6E46">
        <w:rPr>
          <w:rFonts w:hint="eastAsia"/>
        </w:rPr>
        <w:t>编程语言和编程限制：</w:t>
      </w:r>
      <w:r>
        <w:rPr>
          <w:rFonts w:hAnsi="宋体" w:hint="eastAsia"/>
        </w:rPr>
        <w:t>编程语言为</w:t>
      </w:r>
      <w:r>
        <w:rPr>
          <w:rFonts w:hAnsi="宋体" w:hint="eastAsia"/>
        </w:rPr>
        <w:t>java</w:t>
      </w:r>
      <w:r>
        <w:rPr>
          <w:rFonts w:hAnsi="宋体" w:hint="eastAsia"/>
        </w:rPr>
        <w:t>，特定情况下使用</w:t>
      </w:r>
      <w:r w:rsidR="009C2223">
        <w:rPr>
          <w:rFonts w:hAnsi="宋体" w:hint="eastAsia"/>
        </w:rPr>
        <w:t>C/</w:t>
      </w:r>
      <w:r>
        <w:rPr>
          <w:rFonts w:hAnsi="宋体" w:hint="eastAsia"/>
        </w:rPr>
        <w:t>C++</w:t>
      </w:r>
      <w:r w:rsidRPr="00CD6E46">
        <w:rPr>
          <w:rFonts w:hAnsi="宋体" w:hint="eastAsia"/>
        </w:rPr>
        <w:t>。</w:t>
      </w:r>
    </w:p>
    <w:p w14:paraId="18D91608" w14:textId="77777777" w:rsidR="00B01535" w:rsidRPr="00CD6E46" w:rsidRDefault="00B01535" w:rsidP="00BB04AC">
      <w:pPr>
        <w:pStyle w:val="af5"/>
        <w:numPr>
          <w:ilvl w:val="0"/>
          <w:numId w:val="11"/>
        </w:numPr>
        <w:adjustRightInd w:val="0"/>
        <w:snapToGrid w:val="0"/>
        <w:ind w:firstLineChars="0"/>
      </w:pPr>
      <w:r w:rsidRPr="00CD6E46">
        <w:rPr>
          <w:rFonts w:hint="eastAsia"/>
        </w:rPr>
        <w:t>对</w:t>
      </w:r>
      <w:r>
        <w:rPr>
          <w:rFonts w:hint="eastAsia"/>
        </w:rPr>
        <w:t>两款软件</w:t>
      </w:r>
      <w:r w:rsidRPr="00CD6E46">
        <w:rPr>
          <w:rFonts w:hint="eastAsia"/>
        </w:rPr>
        <w:t>进行单元测试、单元集成和测试、配置项测试。软件产品应参加软硬件集成测试、系统联试，软件承办方需提供软硬件集成测试和系统联试中的技术支持、软件完善。</w:t>
      </w:r>
    </w:p>
    <w:p w14:paraId="5B2EF4DD" w14:textId="77777777" w:rsidR="00B01535" w:rsidRPr="00CD6E46" w:rsidRDefault="00B01535" w:rsidP="00E47900">
      <w:pPr>
        <w:pStyle w:val="2"/>
      </w:pPr>
      <w:bookmarkStart w:id="17" w:name="_Toc453497678"/>
      <w:bookmarkStart w:id="18" w:name="_Toc476905310"/>
      <w:r w:rsidRPr="00CD6E46">
        <w:rPr>
          <w:rFonts w:hint="eastAsia"/>
        </w:rPr>
        <w:t>质量控制要求</w:t>
      </w:r>
      <w:bookmarkEnd w:id="17"/>
      <w:bookmarkEnd w:id="18"/>
    </w:p>
    <w:p w14:paraId="3374B8D3" w14:textId="77777777" w:rsidR="00B01535" w:rsidRPr="00CD6E46" w:rsidRDefault="00B01535" w:rsidP="00BB04AC">
      <w:pPr>
        <w:pStyle w:val="3"/>
      </w:pPr>
      <w:bookmarkStart w:id="19" w:name="_Toc453497679"/>
      <w:bookmarkStart w:id="20" w:name="_Toc476905311"/>
      <w:r w:rsidRPr="00CD6E46">
        <w:rPr>
          <w:rFonts w:hint="eastAsia"/>
        </w:rPr>
        <w:t>标准</w:t>
      </w:r>
      <w:bookmarkEnd w:id="19"/>
      <w:bookmarkEnd w:id="20"/>
    </w:p>
    <w:p w14:paraId="1FE337C4" w14:textId="77777777" w:rsidR="00B01535" w:rsidRPr="007107B9" w:rsidRDefault="00B01535" w:rsidP="00BB04AC">
      <w:pPr>
        <w:pStyle w:val="af5"/>
        <w:adjustRightInd w:val="0"/>
        <w:snapToGrid w:val="0"/>
        <w:ind w:firstLine="480"/>
        <w:rPr>
          <w:rFonts w:hAnsi="宋体"/>
        </w:rPr>
      </w:pPr>
      <w:r w:rsidRPr="00FE5BFF">
        <w:rPr>
          <w:rFonts w:hAnsi="宋体" w:hint="eastAsia"/>
        </w:rPr>
        <w:t>采用面向对象技术</w:t>
      </w:r>
      <w:r>
        <w:rPr>
          <w:rFonts w:hAnsi="宋体" w:hint="eastAsia"/>
        </w:rPr>
        <w:t>进行软件开发、测试。</w:t>
      </w:r>
    </w:p>
    <w:p w14:paraId="6ADF2E1F" w14:textId="77777777" w:rsidR="00B01535" w:rsidRPr="00CD6E46" w:rsidRDefault="00B01535" w:rsidP="00BB04AC">
      <w:pPr>
        <w:pStyle w:val="3"/>
      </w:pPr>
      <w:bookmarkStart w:id="21" w:name="_Toc453497680"/>
      <w:bookmarkStart w:id="22" w:name="_Toc476905312"/>
      <w:r w:rsidRPr="00CD6E46">
        <w:rPr>
          <w:rFonts w:hint="eastAsia"/>
        </w:rPr>
        <w:t>文档</w:t>
      </w:r>
      <w:bookmarkEnd w:id="21"/>
      <w:bookmarkEnd w:id="22"/>
    </w:p>
    <w:p w14:paraId="0EF945E3" w14:textId="77777777" w:rsidR="00B01535" w:rsidRPr="00CD6E46" w:rsidRDefault="00B01535" w:rsidP="00BB04AC">
      <w:pPr>
        <w:pStyle w:val="af5"/>
        <w:adjustRightInd w:val="0"/>
        <w:snapToGrid w:val="0"/>
        <w:ind w:firstLine="480"/>
      </w:pPr>
      <w:r w:rsidRPr="00CD6E46">
        <w:rPr>
          <w:rFonts w:hint="eastAsia"/>
        </w:rPr>
        <w:t>软件开发文档</w:t>
      </w:r>
      <w:r w:rsidRPr="00E317DC">
        <w:rPr>
          <w:rFonts w:hAnsi="宋体" w:hint="eastAsia"/>
        </w:rPr>
        <w:t>清单</w:t>
      </w:r>
      <w:r>
        <w:rPr>
          <w:rFonts w:hint="eastAsia"/>
        </w:rPr>
        <w:t>及评审要求</w:t>
      </w:r>
      <w:r w:rsidRPr="00CD6E46">
        <w:rPr>
          <w:rFonts w:hAnsi="宋体" w:hint="eastAsia"/>
        </w:rPr>
        <w:t>按</w:t>
      </w:r>
      <w:r>
        <w:rPr>
          <w:rFonts w:hint="eastAsia"/>
          <w:spacing w:val="5"/>
        </w:rPr>
        <w:t>软件工程规范</w:t>
      </w:r>
      <w:r>
        <w:rPr>
          <w:rFonts w:hAnsi="宋体" w:hint="eastAsia"/>
        </w:rPr>
        <w:t>执行，具体内容作为未来协议附件。</w:t>
      </w:r>
    </w:p>
    <w:p w14:paraId="0BFADB3A" w14:textId="77777777" w:rsidR="00B01535" w:rsidRPr="00CD6E46" w:rsidRDefault="00B01535" w:rsidP="00BB04AC">
      <w:pPr>
        <w:pStyle w:val="3"/>
      </w:pPr>
      <w:bookmarkStart w:id="23" w:name="_Toc453497681"/>
      <w:bookmarkStart w:id="24" w:name="_Toc476905313"/>
      <w:r w:rsidRPr="00CD6E46">
        <w:rPr>
          <w:rFonts w:hint="eastAsia"/>
        </w:rPr>
        <w:t>配置管理</w:t>
      </w:r>
      <w:bookmarkEnd w:id="23"/>
      <w:bookmarkEnd w:id="24"/>
    </w:p>
    <w:p w14:paraId="31B8F7AB" w14:textId="77777777" w:rsidR="00B01535" w:rsidRPr="00CD6E46" w:rsidRDefault="00B01535" w:rsidP="00BB04AC">
      <w:pPr>
        <w:pStyle w:val="af5"/>
        <w:adjustRightInd w:val="0"/>
        <w:snapToGrid w:val="0"/>
        <w:ind w:firstLine="480"/>
        <w:rPr>
          <w:rFonts w:hAnsi="宋体"/>
        </w:rPr>
      </w:pPr>
      <w:r>
        <w:rPr>
          <w:rFonts w:hAnsi="宋体" w:hint="eastAsia"/>
        </w:rPr>
        <w:t>系统开发使用</w:t>
      </w:r>
      <w:r>
        <w:rPr>
          <w:rFonts w:hAnsi="宋体" w:hint="eastAsia"/>
        </w:rPr>
        <w:t>SVN</w:t>
      </w:r>
      <w:r>
        <w:rPr>
          <w:rFonts w:hAnsi="宋体" w:hint="eastAsia"/>
        </w:rPr>
        <w:t>作为</w:t>
      </w:r>
      <w:r>
        <w:rPr>
          <w:rFonts w:hAnsi="宋体" w:hint="eastAsia"/>
        </w:rPr>
        <w:t>CM</w:t>
      </w:r>
      <w:r>
        <w:rPr>
          <w:rFonts w:hAnsi="宋体" w:hint="eastAsia"/>
        </w:rPr>
        <w:t>工具，使用</w:t>
      </w:r>
      <w:r>
        <w:rPr>
          <w:rFonts w:hAnsi="宋体" w:hint="eastAsia"/>
        </w:rPr>
        <w:t>Jira</w:t>
      </w:r>
      <w:r w:rsidR="007C1452">
        <w:rPr>
          <w:rFonts w:hAnsi="宋体" w:hint="eastAsia"/>
        </w:rPr>
        <w:t>或者其他合适软件</w:t>
      </w:r>
      <w:r>
        <w:rPr>
          <w:rFonts w:hAnsi="宋体" w:hint="eastAsia"/>
        </w:rPr>
        <w:t>作为</w:t>
      </w:r>
      <w:r>
        <w:rPr>
          <w:rFonts w:hAnsi="宋体" w:hint="eastAsia"/>
        </w:rPr>
        <w:t>Bug Track</w:t>
      </w:r>
      <w:r>
        <w:rPr>
          <w:rFonts w:hAnsi="宋体" w:hint="eastAsia"/>
        </w:rPr>
        <w:t>工具。</w:t>
      </w:r>
    </w:p>
    <w:p w14:paraId="20022C6C" w14:textId="77777777" w:rsidR="00B01535" w:rsidRPr="00CD6E46" w:rsidRDefault="00B01535" w:rsidP="00BB04AC">
      <w:pPr>
        <w:pStyle w:val="3"/>
      </w:pPr>
      <w:bookmarkStart w:id="25" w:name="_Toc453497682"/>
      <w:bookmarkStart w:id="26" w:name="_Toc476905314"/>
      <w:r w:rsidRPr="00CD6E46">
        <w:rPr>
          <w:rFonts w:hint="eastAsia"/>
        </w:rPr>
        <w:t>测试要求</w:t>
      </w:r>
      <w:bookmarkEnd w:id="25"/>
      <w:bookmarkEnd w:id="26"/>
    </w:p>
    <w:p w14:paraId="414EFA4D" w14:textId="5EA278A0" w:rsidR="00323444" w:rsidRPr="00D07C42" w:rsidRDefault="00B01535" w:rsidP="008B707A">
      <w:pPr>
        <w:pStyle w:val="af5"/>
        <w:adjustRightInd w:val="0"/>
        <w:snapToGrid w:val="0"/>
        <w:ind w:firstLine="500"/>
        <w:rPr>
          <w:szCs w:val="24"/>
        </w:rPr>
      </w:pPr>
      <w:r w:rsidRPr="00E317DC">
        <w:rPr>
          <w:rFonts w:hint="eastAsia"/>
          <w:spacing w:val="5"/>
        </w:rPr>
        <w:t>本软件应进行单元测试、集成测试、配置项测试。组织软硬件集成测试、系统联试。</w:t>
      </w:r>
      <w:r>
        <w:rPr>
          <w:rFonts w:hint="eastAsia"/>
          <w:spacing w:val="5"/>
        </w:rPr>
        <w:t>开发过程提供完整的测试数据、流程和说明。</w:t>
      </w:r>
      <w:r w:rsidR="008B707A" w:rsidRPr="00D07C42">
        <w:rPr>
          <w:szCs w:val="24"/>
        </w:rPr>
        <w:t xml:space="preserve"> </w:t>
      </w:r>
    </w:p>
    <w:sectPr w:rsidR="00323444" w:rsidRPr="00D07C42" w:rsidSect="0089307A">
      <w:footerReference w:type="default" r:id="rId8"/>
      <w:pgSz w:w="11906" w:h="16838"/>
      <w:pgMar w:top="1440" w:right="1133" w:bottom="1440"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C1FCC4" w14:textId="77777777" w:rsidR="009D5619" w:rsidRDefault="009D5619" w:rsidP="00636F99">
      <w:r>
        <w:separator/>
      </w:r>
    </w:p>
  </w:endnote>
  <w:endnote w:type="continuationSeparator" w:id="0">
    <w:p w14:paraId="6136B6B5" w14:textId="77777777" w:rsidR="009D5619" w:rsidRDefault="009D5619" w:rsidP="00636F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655" w:type="pct"/>
      <w:tblInd w:w="-318" w:type="dxa"/>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331"/>
      <w:gridCol w:w="8580"/>
    </w:tblGrid>
    <w:tr w:rsidR="00925D0B" w14:paraId="6F2FCD4A" w14:textId="77777777" w:rsidTr="002528D3">
      <w:tc>
        <w:tcPr>
          <w:tcW w:w="308" w:type="dxa"/>
          <w:tcBorders>
            <w:top w:val="single" w:sz="4" w:space="0" w:color="808080" w:themeColor="background1" w:themeShade="80"/>
            <w:right w:val="single" w:sz="4" w:space="0" w:color="808080" w:themeColor="background1" w:themeShade="80"/>
          </w:tcBorders>
          <w:vAlign w:val="bottom"/>
        </w:tcPr>
        <w:p w14:paraId="5DA9EA43" w14:textId="0D2D495E" w:rsidR="00925D0B" w:rsidRPr="002528D3" w:rsidRDefault="00925D0B" w:rsidP="002528D3"/>
      </w:tc>
      <w:tc>
        <w:tcPr>
          <w:tcW w:w="7982" w:type="dxa"/>
          <w:tcBorders>
            <w:top w:val="single" w:sz="4" w:space="0" w:color="808080" w:themeColor="background1" w:themeShade="80"/>
            <w:left w:val="single" w:sz="4" w:space="0" w:color="808080" w:themeColor="background1" w:themeShade="80"/>
          </w:tcBorders>
          <w:vAlign w:val="bottom"/>
        </w:tcPr>
        <w:p w14:paraId="5A8D0619" w14:textId="4ADF40BC" w:rsidR="00925D0B" w:rsidRDefault="00925D0B" w:rsidP="00F575B9">
          <w:pPr>
            <w:pStyle w:val="af2"/>
            <w:jc w:val="both"/>
          </w:pPr>
        </w:p>
      </w:tc>
    </w:tr>
  </w:tbl>
  <w:p w14:paraId="17E3726B" w14:textId="77777777" w:rsidR="00925D0B" w:rsidRPr="00F575B9" w:rsidRDefault="00925D0B">
    <w:pPr>
      <w:pStyle w:val="af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FF7418" w14:textId="77777777" w:rsidR="009D5619" w:rsidRDefault="009D5619" w:rsidP="00636F99">
      <w:r>
        <w:separator/>
      </w:r>
    </w:p>
  </w:footnote>
  <w:footnote w:type="continuationSeparator" w:id="0">
    <w:p w14:paraId="78D08288" w14:textId="77777777" w:rsidR="009D5619" w:rsidRDefault="009D5619" w:rsidP="00636F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4"/>
    <w:multiLevelType w:val="singleLevel"/>
    <w:tmpl w:val="00000004"/>
    <w:lvl w:ilvl="0">
      <w:start w:val="1"/>
      <w:numFmt w:val="decimal"/>
      <w:lvlText w:val="%1)"/>
      <w:lvlJc w:val="left"/>
      <w:pPr>
        <w:tabs>
          <w:tab w:val="num" w:pos="425"/>
        </w:tabs>
        <w:ind w:left="425" w:hanging="425"/>
      </w:pPr>
    </w:lvl>
  </w:abstractNum>
  <w:abstractNum w:abstractNumId="1" w15:restartNumberingAfterBreak="0">
    <w:nsid w:val="0000000A"/>
    <w:multiLevelType w:val="multilevel"/>
    <w:tmpl w:val="0000000A"/>
    <w:lvl w:ilvl="0">
      <w:start w:val="1"/>
      <w:numFmt w:val="decimal"/>
      <w:lvlText w:val="%1."/>
      <w:lvlJc w:val="left"/>
      <w:pPr>
        <w:ind w:left="840" w:hanging="420"/>
      </w:pPr>
      <w:rPr>
        <w:rFonts w:hint="eastAsia"/>
      </w:rPr>
    </w:lvl>
    <w:lvl w:ilvl="1">
      <w:start w:val="1"/>
      <w:numFmt w:val="decimal"/>
      <w:isLgl/>
      <w:lvlText w:val="%1.%2"/>
      <w:lvlJc w:val="left"/>
      <w:pPr>
        <w:ind w:left="780" w:hanging="36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500" w:hanging="108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860" w:hanging="1440"/>
      </w:pPr>
      <w:rPr>
        <w:rFonts w:hint="default"/>
      </w:rPr>
    </w:lvl>
    <w:lvl w:ilvl="6">
      <w:start w:val="1"/>
      <w:numFmt w:val="decimal"/>
      <w:isLgl/>
      <w:lvlText w:val="%1.%2.%3.%4.%5.%6.%7"/>
      <w:lvlJc w:val="left"/>
      <w:pPr>
        <w:ind w:left="2220" w:hanging="1800"/>
      </w:pPr>
      <w:rPr>
        <w:rFonts w:hint="default"/>
      </w:rPr>
    </w:lvl>
    <w:lvl w:ilvl="7">
      <w:start w:val="1"/>
      <w:numFmt w:val="decimal"/>
      <w:isLgl/>
      <w:lvlText w:val="%1.%2.%3.%4.%5.%6.%7.%8"/>
      <w:lvlJc w:val="left"/>
      <w:pPr>
        <w:ind w:left="2220" w:hanging="1800"/>
      </w:pPr>
      <w:rPr>
        <w:rFonts w:hint="default"/>
      </w:rPr>
    </w:lvl>
    <w:lvl w:ilvl="8">
      <w:start w:val="1"/>
      <w:numFmt w:val="decimal"/>
      <w:isLgl/>
      <w:lvlText w:val="%1.%2.%3.%4.%5.%6.%7.%8.%9"/>
      <w:lvlJc w:val="left"/>
      <w:pPr>
        <w:ind w:left="2580" w:hanging="2160"/>
      </w:pPr>
      <w:rPr>
        <w:rFonts w:hint="default"/>
      </w:rPr>
    </w:lvl>
  </w:abstractNum>
  <w:abstractNum w:abstractNumId="2" w15:restartNumberingAfterBreak="0">
    <w:nsid w:val="0000000C"/>
    <w:multiLevelType w:val="multilevel"/>
    <w:tmpl w:val="0000000C"/>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 w15:restartNumberingAfterBreak="0">
    <w:nsid w:val="00000017"/>
    <w:multiLevelType w:val="multilevel"/>
    <w:tmpl w:val="00000017"/>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rPr>
        <w:sz w:val="24"/>
        <w:szCs w:val="24"/>
      </w:rPr>
    </w:lvl>
    <w:lvl w:ilvl="3">
      <w:start w:val="1"/>
      <w:numFmt w:val="decimal"/>
      <w:lvlText w:val="%1.%2.%3.%4"/>
      <w:lvlJc w:val="left"/>
      <w:pPr>
        <w:tabs>
          <w:tab w:val="num" w:pos="864"/>
        </w:tabs>
        <w:ind w:left="864" w:hanging="864"/>
      </w:pPr>
    </w:lvl>
    <w:lvl w:ilvl="4">
      <w:start w:val="1"/>
      <w:numFmt w:val="decimal"/>
      <w:lvlText w:val="%1.%2.%3.%4.%5"/>
      <w:lvlJc w:val="left"/>
      <w:pPr>
        <w:tabs>
          <w:tab w:val="num" w:pos="1772"/>
        </w:tabs>
        <w:ind w:left="1772" w:hanging="1008"/>
      </w:pPr>
    </w:lvl>
    <w:lvl w:ilvl="5">
      <w:start w:val="1"/>
      <w:numFmt w:val="decimal"/>
      <w:lvlText w:val="%1.%2.%3.%4.%5.%6"/>
      <w:lvlJc w:val="left"/>
      <w:pPr>
        <w:tabs>
          <w:tab w:val="num" w:pos="2871"/>
        </w:tabs>
        <w:ind w:left="2871"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15:restartNumberingAfterBreak="0">
    <w:nsid w:val="0000001B"/>
    <w:multiLevelType w:val="multilevel"/>
    <w:tmpl w:val="0000001B"/>
    <w:lvl w:ilvl="0">
      <w:start w:val="1"/>
      <w:numFmt w:val="decimal"/>
      <w:lvlText w:val="%1."/>
      <w:lvlJc w:val="left"/>
      <w:pPr>
        <w:ind w:left="0" w:firstLine="0"/>
      </w:pPr>
    </w:lvl>
    <w:lvl w:ilvl="1">
      <w:start w:val="1"/>
      <w:numFmt w:val="decimal"/>
      <w:lvlText w:val="%2)"/>
      <w:lvlJc w:val="left"/>
      <w:rPr>
        <w:rFonts w:hint="default"/>
      </w:rPr>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5" w15:restartNumberingAfterBreak="0">
    <w:nsid w:val="0000001D"/>
    <w:multiLevelType w:val="multilevel"/>
    <w:tmpl w:val="0000001D"/>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6" w15:restartNumberingAfterBreak="0">
    <w:nsid w:val="00000024"/>
    <w:multiLevelType w:val="singleLevel"/>
    <w:tmpl w:val="00000024"/>
    <w:lvl w:ilvl="0">
      <w:start w:val="1"/>
      <w:numFmt w:val="decimal"/>
      <w:lvlText w:val="%1)"/>
      <w:lvlJc w:val="left"/>
      <w:pPr>
        <w:tabs>
          <w:tab w:val="num" w:pos="425"/>
        </w:tabs>
        <w:ind w:left="425" w:hanging="425"/>
      </w:pPr>
    </w:lvl>
  </w:abstractNum>
  <w:abstractNum w:abstractNumId="7" w15:restartNumberingAfterBreak="0">
    <w:nsid w:val="0000002D"/>
    <w:multiLevelType w:val="multilevel"/>
    <w:tmpl w:val="0000002D"/>
    <w:lvl w:ilvl="0">
      <w:start w:val="1"/>
      <w:numFmt w:val="bullet"/>
      <w:lvlText w:val=""/>
      <w:lvlJc w:val="left"/>
      <w:pPr>
        <w:ind w:left="1270" w:hanging="420"/>
      </w:pPr>
      <w:rPr>
        <w:rFonts w:ascii="Wingdings" w:hAnsi="Wingdings" w:hint="default"/>
      </w:rPr>
    </w:lvl>
    <w:lvl w:ilvl="1">
      <w:start w:val="1"/>
      <w:numFmt w:val="bullet"/>
      <w:lvlText w:val=""/>
      <w:lvlJc w:val="left"/>
      <w:pPr>
        <w:ind w:left="1690" w:hanging="420"/>
      </w:pPr>
      <w:rPr>
        <w:rFonts w:ascii="Wingdings" w:hAnsi="Wingdings" w:hint="default"/>
      </w:rPr>
    </w:lvl>
    <w:lvl w:ilvl="2">
      <w:start w:val="1"/>
      <w:numFmt w:val="bullet"/>
      <w:lvlText w:val=""/>
      <w:lvlJc w:val="left"/>
      <w:pPr>
        <w:ind w:left="2110" w:hanging="420"/>
      </w:pPr>
      <w:rPr>
        <w:rFonts w:ascii="Wingdings" w:hAnsi="Wingdings" w:hint="default"/>
      </w:rPr>
    </w:lvl>
    <w:lvl w:ilvl="3">
      <w:start w:val="1"/>
      <w:numFmt w:val="bullet"/>
      <w:lvlText w:val=""/>
      <w:lvlJc w:val="left"/>
      <w:pPr>
        <w:ind w:left="2530" w:hanging="420"/>
      </w:pPr>
      <w:rPr>
        <w:rFonts w:ascii="Wingdings" w:hAnsi="Wingdings" w:hint="default"/>
      </w:rPr>
    </w:lvl>
    <w:lvl w:ilvl="4">
      <w:start w:val="1"/>
      <w:numFmt w:val="bullet"/>
      <w:lvlText w:val=""/>
      <w:lvlJc w:val="left"/>
      <w:pPr>
        <w:ind w:left="2950" w:hanging="420"/>
      </w:pPr>
      <w:rPr>
        <w:rFonts w:ascii="Wingdings" w:hAnsi="Wingdings" w:hint="default"/>
      </w:rPr>
    </w:lvl>
    <w:lvl w:ilvl="5">
      <w:start w:val="1"/>
      <w:numFmt w:val="bullet"/>
      <w:lvlText w:val=""/>
      <w:lvlJc w:val="left"/>
      <w:pPr>
        <w:ind w:left="3370" w:hanging="420"/>
      </w:pPr>
      <w:rPr>
        <w:rFonts w:ascii="Wingdings" w:hAnsi="Wingdings" w:hint="default"/>
      </w:rPr>
    </w:lvl>
    <w:lvl w:ilvl="6">
      <w:start w:val="1"/>
      <w:numFmt w:val="bullet"/>
      <w:lvlText w:val=""/>
      <w:lvlJc w:val="left"/>
      <w:pPr>
        <w:ind w:left="3790" w:hanging="420"/>
      </w:pPr>
      <w:rPr>
        <w:rFonts w:ascii="Wingdings" w:hAnsi="Wingdings" w:hint="default"/>
      </w:rPr>
    </w:lvl>
    <w:lvl w:ilvl="7">
      <w:start w:val="1"/>
      <w:numFmt w:val="bullet"/>
      <w:lvlText w:val=""/>
      <w:lvlJc w:val="left"/>
      <w:pPr>
        <w:ind w:left="4210" w:hanging="420"/>
      </w:pPr>
      <w:rPr>
        <w:rFonts w:ascii="Wingdings" w:hAnsi="Wingdings" w:hint="default"/>
      </w:rPr>
    </w:lvl>
    <w:lvl w:ilvl="8">
      <w:start w:val="1"/>
      <w:numFmt w:val="bullet"/>
      <w:lvlText w:val=""/>
      <w:lvlJc w:val="left"/>
      <w:pPr>
        <w:ind w:left="4630" w:hanging="420"/>
      </w:pPr>
      <w:rPr>
        <w:rFonts w:ascii="Wingdings" w:hAnsi="Wingdings" w:hint="default"/>
      </w:rPr>
    </w:lvl>
  </w:abstractNum>
  <w:abstractNum w:abstractNumId="8" w15:restartNumberingAfterBreak="0">
    <w:nsid w:val="11FE0232"/>
    <w:multiLevelType w:val="hybridMultilevel"/>
    <w:tmpl w:val="D882A93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1C2C0056"/>
    <w:multiLevelType w:val="hybridMultilevel"/>
    <w:tmpl w:val="00F4F8F2"/>
    <w:lvl w:ilvl="0" w:tplc="04090001">
      <w:start w:val="1"/>
      <w:numFmt w:val="bullet"/>
      <w:lvlText w:val=""/>
      <w:lvlJc w:val="left"/>
      <w:pPr>
        <w:tabs>
          <w:tab w:val="num" w:pos="987"/>
        </w:tabs>
        <w:ind w:left="987" w:hanging="511"/>
      </w:pPr>
      <w:rPr>
        <w:rFonts w:ascii="Wingdings" w:hAnsi="Wingding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15:restartNumberingAfterBreak="0">
    <w:nsid w:val="3BA84B9D"/>
    <w:multiLevelType w:val="hybridMultilevel"/>
    <w:tmpl w:val="0804D1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E591CA4"/>
    <w:multiLevelType w:val="hybridMultilevel"/>
    <w:tmpl w:val="EEE2FF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F5E2ADC"/>
    <w:multiLevelType w:val="hybridMultilevel"/>
    <w:tmpl w:val="FDE6249C"/>
    <w:lvl w:ilvl="0" w:tplc="04090011">
      <w:start w:val="1"/>
      <w:numFmt w:val="decimal"/>
      <w:lvlText w:val="%1)"/>
      <w:lvlJc w:val="left"/>
      <w:pPr>
        <w:tabs>
          <w:tab w:val="num" w:pos="987"/>
        </w:tabs>
        <w:ind w:left="987" w:hanging="511"/>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46E22029"/>
    <w:multiLevelType w:val="hybridMultilevel"/>
    <w:tmpl w:val="1EE22E02"/>
    <w:lvl w:ilvl="0" w:tplc="C236149A">
      <w:start w:val="1"/>
      <w:numFmt w:val="lowerLetter"/>
      <w:lvlText w:val="%1)"/>
      <w:lvlJc w:val="left"/>
      <w:pPr>
        <w:tabs>
          <w:tab w:val="num" w:pos="987"/>
        </w:tabs>
        <w:ind w:left="987" w:hanging="511"/>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4DDE7129"/>
    <w:multiLevelType w:val="hybridMultilevel"/>
    <w:tmpl w:val="1728D6FE"/>
    <w:lvl w:ilvl="0" w:tplc="04090015">
      <w:start w:val="1"/>
      <w:numFmt w:val="upperLetter"/>
      <w:lvlText w:val="%1."/>
      <w:lvlJc w:val="left"/>
      <w:pPr>
        <w:ind w:left="1191" w:hanging="420"/>
      </w:pPr>
    </w:lvl>
    <w:lvl w:ilvl="1" w:tplc="04090015">
      <w:start w:val="1"/>
      <w:numFmt w:val="upperLetter"/>
      <w:lvlText w:val="%2."/>
      <w:lvlJc w:val="left"/>
      <w:pPr>
        <w:ind w:left="1611" w:hanging="420"/>
      </w:pPr>
    </w:lvl>
    <w:lvl w:ilvl="2" w:tplc="0409001B" w:tentative="1">
      <w:start w:val="1"/>
      <w:numFmt w:val="lowerRoman"/>
      <w:lvlText w:val="%3."/>
      <w:lvlJc w:val="right"/>
      <w:pPr>
        <w:ind w:left="2031" w:hanging="420"/>
      </w:pPr>
    </w:lvl>
    <w:lvl w:ilvl="3" w:tplc="0409000F" w:tentative="1">
      <w:start w:val="1"/>
      <w:numFmt w:val="decimal"/>
      <w:lvlText w:val="%4."/>
      <w:lvlJc w:val="left"/>
      <w:pPr>
        <w:ind w:left="2451" w:hanging="420"/>
      </w:pPr>
    </w:lvl>
    <w:lvl w:ilvl="4" w:tplc="04090019" w:tentative="1">
      <w:start w:val="1"/>
      <w:numFmt w:val="lowerLetter"/>
      <w:lvlText w:val="%5)"/>
      <w:lvlJc w:val="left"/>
      <w:pPr>
        <w:ind w:left="2871" w:hanging="420"/>
      </w:pPr>
    </w:lvl>
    <w:lvl w:ilvl="5" w:tplc="0409001B" w:tentative="1">
      <w:start w:val="1"/>
      <w:numFmt w:val="lowerRoman"/>
      <w:lvlText w:val="%6."/>
      <w:lvlJc w:val="right"/>
      <w:pPr>
        <w:ind w:left="3291" w:hanging="420"/>
      </w:pPr>
    </w:lvl>
    <w:lvl w:ilvl="6" w:tplc="0409000F" w:tentative="1">
      <w:start w:val="1"/>
      <w:numFmt w:val="decimal"/>
      <w:lvlText w:val="%7."/>
      <w:lvlJc w:val="left"/>
      <w:pPr>
        <w:ind w:left="3711" w:hanging="420"/>
      </w:pPr>
    </w:lvl>
    <w:lvl w:ilvl="7" w:tplc="04090019" w:tentative="1">
      <w:start w:val="1"/>
      <w:numFmt w:val="lowerLetter"/>
      <w:lvlText w:val="%8)"/>
      <w:lvlJc w:val="left"/>
      <w:pPr>
        <w:ind w:left="4131" w:hanging="420"/>
      </w:pPr>
    </w:lvl>
    <w:lvl w:ilvl="8" w:tplc="0409001B" w:tentative="1">
      <w:start w:val="1"/>
      <w:numFmt w:val="lowerRoman"/>
      <w:lvlText w:val="%9."/>
      <w:lvlJc w:val="right"/>
      <w:pPr>
        <w:ind w:left="4551" w:hanging="420"/>
      </w:pPr>
    </w:lvl>
  </w:abstractNum>
  <w:abstractNum w:abstractNumId="15" w15:restartNumberingAfterBreak="0">
    <w:nsid w:val="4F425652"/>
    <w:multiLevelType w:val="hybridMultilevel"/>
    <w:tmpl w:val="BADE722E"/>
    <w:lvl w:ilvl="0" w:tplc="0409000F">
      <w:start w:val="1"/>
      <w:numFmt w:val="decimal"/>
      <w:lvlText w:val="%1."/>
      <w:lvlJc w:val="left"/>
      <w:pPr>
        <w:ind w:left="420" w:hanging="420"/>
      </w:pPr>
    </w:lvl>
    <w:lvl w:ilvl="1" w:tplc="C2360B92">
      <w:start w:val="1"/>
      <w:numFmt w:val="decimal"/>
      <w:lvlText w:val="%2、"/>
      <w:lvlJc w:val="left"/>
      <w:pPr>
        <w:ind w:left="780" w:hanging="360"/>
      </w:pPr>
      <w:rPr>
        <w:rFonts w:eastAsiaTheme="minorEastAsia"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3982D91"/>
    <w:multiLevelType w:val="multilevel"/>
    <w:tmpl w:val="981CE114"/>
    <w:lvl w:ilvl="0">
      <w:start w:val="1"/>
      <w:numFmt w:val="bullet"/>
      <w:lvlText w:val=""/>
      <w:lvlJc w:val="left"/>
      <w:pPr>
        <w:ind w:left="1270" w:hanging="420"/>
      </w:pPr>
      <w:rPr>
        <w:rFonts w:ascii="Wingdings" w:hAnsi="Wingdings" w:hint="default"/>
      </w:rPr>
    </w:lvl>
    <w:lvl w:ilvl="1">
      <w:start w:val="1"/>
      <w:numFmt w:val="bullet"/>
      <w:lvlText w:val=""/>
      <w:lvlJc w:val="left"/>
      <w:pPr>
        <w:ind w:left="1690" w:hanging="420"/>
      </w:pPr>
      <w:rPr>
        <w:rFonts w:ascii="Wingdings" w:hAnsi="Wingdings" w:hint="default"/>
      </w:rPr>
    </w:lvl>
    <w:lvl w:ilvl="2">
      <w:start w:val="1"/>
      <w:numFmt w:val="bullet"/>
      <w:lvlText w:val=""/>
      <w:lvlJc w:val="left"/>
      <w:pPr>
        <w:ind w:left="2110" w:hanging="420"/>
      </w:pPr>
      <w:rPr>
        <w:rFonts w:ascii="Wingdings" w:hAnsi="Wingdings" w:hint="default"/>
      </w:rPr>
    </w:lvl>
    <w:lvl w:ilvl="3">
      <w:start w:val="1"/>
      <w:numFmt w:val="bullet"/>
      <w:lvlText w:val=""/>
      <w:lvlJc w:val="left"/>
      <w:pPr>
        <w:ind w:left="2530" w:hanging="420"/>
      </w:pPr>
      <w:rPr>
        <w:rFonts w:ascii="Wingdings" w:hAnsi="Wingdings" w:hint="default"/>
      </w:rPr>
    </w:lvl>
    <w:lvl w:ilvl="4">
      <w:start w:val="1"/>
      <w:numFmt w:val="bullet"/>
      <w:lvlText w:val=""/>
      <w:lvlJc w:val="left"/>
      <w:pPr>
        <w:ind w:left="2950" w:hanging="420"/>
      </w:pPr>
      <w:rPr>
        <w:rFonts w:ascii="Wingdings" w:hAnsi="Wingdings" w:hint="default"/>
      </w:rPr>
    </w:lvl>
    <w:lvl w:ilvl="5">
      <w:start w:val="1"/>
      <w:numFmt w:val="bullet"/>
      <w:lvlText w:val=""/>
      <w:lvlJc w:val="left"/>
      <w:pPr>
        <w:ind w:left="3370" w:hanging="420"/>
      </w:pPr>
      <w:rPr>
        <w:rFonts w:ascii="Wingdings" w:hAnsi="Wingdings" w:hint="default"/>
      </w:rPr>
    </w:lvl>
    <w:lvl w:ilvl="6">
      <w:start w:val="1"/>
      <w:numFmt w:val="bullet"/>
      <w:lvlText w:val=""/>
      <w:lvlJc w:val="left"/>
      <w:pPr>
        <w:ind w:left="3790" w:hanging="420"/>
      </w:pPr>
      <w:rPr>
        <w:rFonts w:ascii="Wingdings" w:hAnsi="Wingdings" w:hint="default"/>
      </w:rPr>
    </w:lvl>
    <w:lvl w:ilvl="7">
      <w:start w:val="1"/>
      <w:numFmt w:val="bullet"/>
      <w:lvlText w:val=""/>
      <w:lvlJc w:val="left"/>
      <w:pPr>
        <w:ind w:left="4210" w:hanging="420"/>
      </w:pPr>
      <w:rPr>
        <w:rFonts w:ascii="Wingdings" w:hAnsi="Wingdings" w:hint="default"/>
      </w:rPr>
    </w:lvl>
    <w:lvl w:ilvl="8">
      <w:start w:val="1"/>
      <w:numFmt w:val="bullet"/>
      <w:lvlText w:val=""/>
      <w:lvlJc w:val="left"/>
      <w:pPr>
        <w:ind w:left="4630" w:hanging="420"/>
      </w:pPr>
      <w:rPr>
        <w:rFonts w:ascii="Wingdings" w:hAnsi="Wingdings" w:hint="default"/>
      </w:rPr>
    </w:lvl>
  </w:abstractNum>
  <w:abstractNum w:abstractNumId="17" w15:restartNumberingAfterBreak="0">
    <w:nsid w:val="589B7846"/>
    <w:multiLevelType w:val="hybridMultilevel"/>
    <w:tmpl w:val="B240E0CC"/>
    <w:lvl w:ilvl="0" w:tplc="32D6B984">
      <w:start w:val="1"/>
      <w:numFmt w:val="lowerLetter"/>
      <w:lvlText w:val="%1)"/>
      <w:lvlJc w:val="left"/>
      <w:pPr>
        <w:tabs>
          <w:tab w:val="num" w:pos="987"/>
        </w:tabs>
        <w:ind w:left="987" w:hanging="511"/>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593101E5"/>
    <w:multiLevelType w:val="hybridMultilevel"/>
    <w:tmpl w:val="B26425B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26F74FE"/>
    <w:multiLevelType w:val="hybridMultilevel"/>
    <w:tmpl w:val="85082164"/>
    <w:lvl w:ilvl="0" w:tplc="0409000F">
      <w:start w:val="1"/>
      <w:numFmt w:val="decimal"/>
      <w:lvlText w:val="%1."/>
      <w:lvlJc w:val="left"/>
      <w:pPr>
        <w:ind w:left="420" w:hanging="420"/>
      </w:pPr>
    </w:lvl>
    <w:lvl w:ilvl="1" w:tplc="567653F8">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65874ABC"/>
    <w:multiLevelType w:val="multilevel"/>
    <w:tmpl w:val="808E683A"/>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2139"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1" w15:restartNumberingAfterBreak="0">
    <w:nsid w:val="69036301"/>
    <w:multiLevelType w:val="hybridMultilevel"/>
    <w:tmpl w:val="7474E75E"/>
    <w:lvl w:ilvl="0" w:tplc="04090019">
      <w:start w:val="1"/>
      <w:numFmt w:val="lowerLetter"/>
      <w:lvlText w:val="%1)"/>
      <w:lvlJc w:val="left"/>
      <w:pPr>
        <w:tabs>
          <w:tab w:val="num" w:pos="900"/>
        </w:tabs>
        <w:ind w:left="900" w:hanging="420"/>
      </w:pPr>
    </w:lvl>
    <w:lvl w:ilvl="1" w:tplc="04090011">
      <w:start w:val="1"/>
      <w:numFmt w:val="decimal"/>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2" w15:restartNumberingAfterBreak="0">
    <w:nsid w:val="6C9F53D7"/>
    <w:multiLevelType w:val="hybridMultilevel"/>
    <w:tmpl w:val="3154C88A"/>
    <w:lvl w:ilvl="0" w:tplc="C236149A">
      <w:start w:val="1"/>
      <w:numFmt w:val="lowerLetter"/>
      <w:lvlText w:val="%1)"/>
      <w:lvlJc w:val="left"/>
      <w:pPr>
        <w:tabs>
          <w:tab w:val="num" w:pos="987"/>
        </w:tabs>
        <w:ind w:left="987" w:hanging="511"/>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3" w15:restartNumberingAfterBreak="0">
    <w:nsid w:val="6CEA2025"/>
    <w:multiLevelType w:val="multilevel"/>
    <w:tmpl w:val="286AACD4"/>
    <w:lvl w:ilvl="0">
      <w:start w:val="1"/>
      <w:numFmt w:val="none"/>
      <w:suff w:val="nothing"/>
      <w:lvlText w:val="%1"/>
      <w:lvlJc w:val="left"/>
      <w:pPr>
        <w:ind w:left="0" w:firstLine="0"/>
      </w:pPr>
      <w:rPr>
        <w:rFonts w:ascii="Times New Roman" w:hAnsi="Times New Roman" w:hint="default"/>
        <w:b/>
        <w:i w:val="0"/>
        <w:sz w:val="21"/>
      </w:rPr>
    </w:lvl>
    <w:lvl w:ilvl="1">
      <w:start w:val="1"/>
      <w:numFmt w:val="decimal"/>
      <w:pStyle w:val="a"/>
      <w:suff w:val="nothing"/>
      <w:lvlText w:val="%1%2　"/>
      <w:lvlJc w:val="left"/>
      <w:pPr>
        <w:ind w:left="0" w:firstLine="0"/>
      </w:pPr>
      <w:rPr>
        <w:rFonts w:ascii="Times New Roman" w:eastAsia="黑体" w:hAnsi="Times New Roman" w:hint="default"/>
        <w:b w:val="0"/>
        <w:i w:val="0"/>
        <w:sz w:val="24"/>
      </w:rPr>
    </w:lvl>
    <w:lvl w:ilvl="2">
      <w:start w:val="1"/>
      <w:numFmt w:val="decimal"/>
      <w:pStyle w:val="a0"/>
      <w:suff w:val="nothing"/>
      <w:lvlText w:val="%1%2.%3　"/>
      <w:lvlJc w:val="left"/>
      <w:pPr>
        <w:ind w:left="540" w:hanging="540"/>
      </w:pPr>
      <w:rPr>
        <w:rFonts w:ascii="Times New Roman" w:eastAsia="黑体" w:hAnsi="Times New Roman" w:hint="default"/>
        <w:b w:val="0"/>
        <w:i w:val="0"/>
        <w:sz w:val="24"/>
      </w:rPr>
    </w:lvl>
    <w:lvl w:ilvl="3">
      <w:start w:val="1"/>
      <w:numFmt w:val="decimal"/>
      <w:pStyle w:val="a1"/>
      <w:suff w:val="nothing"/>
      <w:lvlText w:val="%1%2.%3.%4　"/>
      <w:lvlJc w:val="left"/>
      <w:pPr>
        <w:ind w:left="0" w:firstLine="0"/>
      </w:pPr>
      <w:rPr>
        <w:rFonts w:ascii="Times New Roman" w:eastAsia="黑体" w:hAnsi="Times New Roman" w:hint="default"/>
        <w:b w:val="0"/>
        <w:i w:val="0"/>
        <w:sz w:val="24"/>
      </w:rPr>
    </w:lvl>
    <w:lvl w:ilvl="4">
      <w:start w:val="1"/>
      <w:numFmt w:val="decimal"/>
      <w:pStyle w:val="a2"/>
      <w:suff w:val="nothing"/>
      <w:lvlText w:val="%1%2.%3.%4.%5　"/>
      <w:lvlJc w:val="left"/>
      <w:pPr>
        <w:ind w:left="1082" w:firstLine="0"/>
      </w:pPr>
      <w:rPr>
        <w:rFonts w:ascii="Times New Roman" w:eastAsia="黑体" w:hAnsi="Times New Roman" w:hint="default"/>
        <w:b w:val="0"/>
        <w:i w:val="0"/>
        <w:sz w:val="24"/>
      </w:rPr>
    </w:lvl>
    <w:lvl w:ilvl="5">
      <w:start w:val="1"/>
      <w:numFmt w:val="decimal"/>
      <w:pStyle w:val="a3"/>
      <w:suff w:val="nothing"/>
      <w:lvlText w:val="%1%2.%3.%4.%5.%6　"/>
      <w:lvlJc w:val="left"/>
      <w:pPr>
        <w:ind w:left="0" w:firstLine="0"/>
      </w:pPr>
      <w:rPr>
        <w:rFonts w:ascii="Times New Roman" w:eastAsia="黑体" w:hAnsi="Times New Roman" w:hint="default"/>
        <w:b w:val="0"/>
        <w:i w:val="0"/>
        <w:sz w:val="24"/>
      </w:rPr>
    </w:lvl>
    <w:lvl w:ilvl="6">
      <w:start w:val="1"/>
      <w:numFmt w:val="decimal"/>
      <w:pStyle w:val="a4"/>
      <w:suff w:val="nothing"/>
      <w:lvlText w:val="%1%2.%3.%4.%5.%6.%7　"/>
      <w:lvlJc w:val="left"/>
      <w:pPr>
        <w:ind w:left="0" w:firstLine="0"/>
      </w:pPr>
      <w:rPr>
        <w:rFonts w:ascii="Times New Roman" w:eastAsia="黑体" w:hAnsi="Times New Roman" w:hint="default"/>
        <w:b w:val="0"/>
        <w:i w:val="0"/>
        <w:sz w:val="24"/>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24" w15:restartNumberingAfterBreak="0">
    <w:nsid w:val="70681AE7"/>
    <w:multiLevelType w:val="multilevel"/>
    <w:tmpl w:val="AE0C972C"/>
    <w:lvl w:ilvl="0">
      <w:start w:val="1"/>
      <w:numFmt w:val="decimal"/>
      <w:lvlText w:val="%1."/>
      <w:lvlJc w:val="left"/>
      <w:pPr>
        <w:tabs>
          <w:tab w:val="num" w:pos="845"/>
        </w:tabs>
        <w:ind w:left="845" w:hanging="420"/>
      </w:pPr>
    </w:lvl>
    <w:lvl w:ilvl="1">
      <w:start w:val="1"/>
      <w:numFmt w:val="bullet"/>
      <w:lvlText w:val=""/>
      <w:lvlJc w:val="left"/>
      <w:pPr>
        <w:tabs>
          <w:tab w:val="num" w:pos="1265"/>
        </w:tabs>
        <w:ind w:left="1265" w:hanging="420"/>
      </w:pPr>
      <w:rPr>
        <w:rFonts w:ascii="Wingdings" w:hAnsi="Wingdings" w:hint="default"/>
      </w:rPr>
    </w:lvl>
    <w:lvl w:ilvl="2">
      <w:start w:val="1"/>
      <w:numFmt w:val="bullet"/>
      <w:lvlText w:val=""/>
      <w:lvlJc w:val="left"/>
      <w:pPr>
        <w:tabs>
          <w:tab w:val="num" w:pos="1685"/>
        </w:tabs>
        <w:ind w:left="1685" w:hanging="420"/>
      </w:pPr>
      <w:rPr>
        <w:rFonts w:ascii="Wingdings" w:hAnsi="Wingdings" w:hint="default"/>
      </w:rPr>
    </w:lvl>
    <w:lvl w:ilvl="3">
      <w:start w:val="1"/>
      <w:numFmt w:val="bullet"/>
      <w:lvlText w:val=""/>
      <w:lvlJc w:val="left"/>
      <w:pPr>
        <w:tabs>
          <w:tab w:val="num" w:pos="2105"/>
        </w:tabs>
        <w:ind w:left="2105" w:hanging="420"/>
      </w:pPr>
      <w:rPr>
        <w:rFonts w:ascii="Wingdings" w:hAnsi="Wingdings" w:hint="default"/>
      </w:rPr>
    </w:lvl>
    <w:lvl w:ilvl="4">
      <w:start w:val="1"/>
      <w:numFmt w:val="bullet"/>
      <w:lvlText w:val=""/>
      <w:lvlJc w:val="left"/>
      <w:pPr>
        <w:tabs>
          <w:tab w:val="num" w:pos="2525"/>
        </w:tabs>
        <w:ind w:left="2525" w:hanging="420"/>
      </w:pPr>
      <w:rPr>
        <w:rFonts w:ascii="Wingdings" w:hAnsi="Wingdings" w:hint="default"/>
      </w:rPr>
    </w:lvl>
    <w:lvl w:ilvl="5">
      <w:start w:val="1"/>
      <w:numFmt w:val="bullet"/>
      <w:lvlText w:val=""/>
      <w:lvlJc w:val="left"/>
      <w:pPr>
        <w:tabs>
          <w:tab w:val="num" w:pos="2945"/>
        </w:tabs>
        <w:ind w:left="2945" w:hanging="420"/>
      </w:pPr>
      <w:rPr>
        <w:rFonts w:ascii="Wingdings" w:hAnsi="Wingdings" w:hint="default"/>
      </w:rPr>
    </w:lvl>
    <w:lvl w:ilvl="6">
      <w:start w:val="1"/>
      <w:numFmt w:val="bullet"/>
      <w:lvlText w:val=""/>
      <w:lvlJc w:val="left"/>
      <w:pPr>
        <w:tabs>
          <w:tab w:val="num" w:pos="3365"/>
        </w:tabs>
        <w:ind w:left="3365" w:hanging="420"/>
      </w:pPr>
      <w:rPr>
        <w:rFonts w:ascii="Wingdings" w:hAnsi="Wingdings" w:hint="default"/>
      </w:rPr>
    </w:lvl>
    <w:lvl w:ilvl="7">
      <w:start w:val="1"/>
      <w:numFmt w:val="bullet"/>
      <w:lvlText w:val=""/>
      <w:lvlJc w:val="left"/>
      <w:pPr>
        <w:tabs>
          <w:tab w:val="num" w:pos="3785"/>
        </w:tabs>
        <w:ind w:left="3785" w:hanging="420"/>
      </w:pPr>
      <w:rPr>
        <w:rFonts w:ascii="Wingdings" w:hAnsi="Wingdings" w:hint="default"/>
      </w:rPr>
    </w:lvl>
    <w:lvl w:ilvl="8">
      <w:start w:val="1"/>
      <w:numFmt w:val="bullet"/>
      <w:lvlText w:val=""/>
      <w:lvlJc w:val="left"/>
      <w:pPr>
        <w:tabs>
          <w:tab w:val="num" w:pos="4205"/>
        </w:tabs>
        <w:ind w:left="4205" w:hanging="420"/>
      </w:pPr>
      <w:rPr>
        <w:rFonts w:ascii="Wingdings" w:hAnsi="Wingdings" w:hint="default"/>
      </w:rPr>
    </w:lvl>
  </w:abstractNum>
  <w:abstractNum w:abstractNumId="25" w15:restartNumberingAfterBreak="0">
    <w:nsid w:val="74506D0D"/>
    <w:multiLevelType w:val="hybridMultilevel"/>
    <w:tmpl w:val="B7748CE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7BA40C19"/>
    <w:multiLevelType w:val="hybridMultilevel"/>
    <w:tmpl w:val="B26AF9C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7F6D3E75"/>
    <w:multiLevelType w:val="hybridMultilevel"/>
    <w:tmpl w:val="18003DAA"/>
    <w:lvl w:ilvl="0" w:tplc="F036FFE8">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0"/>
  </w:num>
  <w:num w:numId="2">
    <w:abstractNumId w:val="15"/>
  </w:num>
  <w:num w:numId="3">
    <w:abstractNumId w:val="11"/>
  </w:num>
  <w:num w:numId="4">
    <w:abstractNumId w:val="26"/>
  </w:num>
  <w:num w:numId="5">
    <w:abstractNumId w:val="18"/>
  </w:num>
  <w:num w:numId="6">
    <w:abstractNumId w:val="10"/>
  </w:num>
  <w:num w:numId="7">
    <w:abstractNumId w:val="23"/>
  </w:num>
  <w:num w:numId="8">
    <w:abstractNumId w:val="17"/>
  </w:num>
  <w:num w:numId="9">
    <w:abstractNumId w:val="21"/>
  </w:num>
  <w:num w:numId="10">
    <w:abstractNumId w:val="27"/>
  </w:num>
  <w:num w:numId="11">
    <w:abstractNumId w:val="25"/>
  </w:num>
  <w:num w:numId="12">
    <w:abstractNumId w:val="13"/>
  </w:num>
  <w:num w:numId="13">
    <w:abstractNumId w:val="22"/>
  </w:num>
  <w:num w:numId="14">
    <w:abstractNumId w:val="20"/>
  </w:num>
  <w:num w:numId="15">
    <w:abstractNumId w:val="9"/>
  </w:num>
  <w:num w:numId="16">
    <w:abstractNumId w:val="12"/>
  </w:num>
  <w:num w:numId="17">
    <w:abstractNumId w:val="1"/>
  </w:num>
  <w:num w:numId="18">
    <w:abstractNumId w:val="4"/>
  </w:num>
  <w:num w:numId="19">
    <w:abstractNumId w:val="8"/>
  </w:num>
  <w:num w:numId="20">
    <w:abstractNumId w:val="5"/>
  </w:num>
  <w:num w:numId="21">
    <w:abstractNumId w:val="2"/>
  </w:num>
  <w:num w:numId="22">
    <w:abstractNumId w:val="0"/>
    <w:lvlOverride w:ilvl="0">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7"/>
  </w:num>
  <w:num w:numId="25">
    <w:abstractNumId w:val="24"/>
    <w:lvlOverride w:ilvl="0">
      <w:startOverride w:val="1"/>
    </w:lvlOverride>
    <w:lvlOverride w:ilvl="1"/>
    <w:lvlOverride w:ilvl="2"/>
    <w:lvlOverride w:ilvl="3"/>
    <w:lvlOverride w:ilvl="4"/>
    <w:lvlOverride w:ilvl="5"/>
    <w:lvlOverride w:ilvl="6"/>
    <w:lvlOverride w:ilvl="7"/>
    <w:lvlOverride w:ilvl="8"/>
  </w:num>
  <w:num w:numId="26">
    <w:abstractNumId w:val="6"/>
    <w:lvlOverride w:ilvl="0">
      <w:startOverride w:val="1"/>
    </w:lvlOverride>
  </w:num>
  <w:num w:numId="27">
    <w:abstractNumId w:val="19"/>
  </w:num>
  <w:num w:numId="28">
    <w:abstractNumId w:val="16"/>
  </w:num>
  <w:num w:numId="29">
    <w:abstractNumId w:val="20"/>
  </w:num>
  <w:num w:numId="30">
    <w:abstractNumId w:val="1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07418"/>
    <w:rsid w:val="00002DAD"/>
    <w:rsid w:val="000067BB"/>
    <w:rsid w:val="000116E9"/>
    <w:rsid w:val="000135F6"/>
    <w:rsid w:val="00020E0B"/>
    <w:rsid w:val="00021568"/>
    <w:rsid w:val="00021917"/>
    <w:rsid w:val="00023BA2"/>
    <w:rsid w:val="00031DD7"/>
    <w:rsid w:val="00037059"/>
    <w:rsid w:val="00040A1B"/>
    <w:rsid w:val="00041BBC"/>
    <w:rsid w:val="00055378"/>
    <w:rsid w:val="0006171F"/>
    <w:rsid w:val="000738D3"/>
    <w:rsid w:val="000943DC"/>
    <w:rsid w:val="000B75C0"/>
    <w:rsid w:val="000C2AED"/>
    <w:rsid w:val="000D3C85"/>
    <w:rsid w:val="000D5E99"/>
    <w:rsid w:val="000E1FD0"/>
    <w:rsid w:val="000F459B"/>
    <w:rsid w:val="000F526A"/>
    <w:rsid w:val="000F7328"/>
    <w:rsid w:val="00156277"/>
    <w:rsid w:val="00160EA5"/>
    <w:rsid w:val="00161C85"/>
    <w:rsid w:val="001631AA"/>
    <w:rsid w:val="00172DD8"/>
    <w:rsid w:val="001767DD"/>
    <w:rsid w:val="00177700"/>
    <w:rsid w:val="001A1587"/>
    <w:rsid w:val="001A2509"/>
    <w:rsid w:val="001A6AAE"/>
    <w:rsid w:val="001B1008"/>
    <w:rsid w:val="001B1CC0"/>
    <w:rsid w:val="001B68DA"/>
    <w:rsid w:val="001E01F4"/>
    <w:rsid w:val="001E0628"/>
    <w:rsid w:val="001F5B06"/>
    <w:rsid w:val="001F795B"/>
    <w:rsid w:val="0020066E"/>
    <w:rsid w:val="00223F06"/>
    <w:rsid w:val="002243D9"/>
    <w:rsid w:val="00226470"/>
    <w:rsid w:val="00227AB9"/>
    <w:rsid w:val="002331D1"/>
    <w:rsid w:val="00233AE9"/>
    <w:rsid w:val="00240601"/>
    <w:rsid w:val="00245722"/>
    <w:rsid w:val="00246045"/>
    <w:rsid w:val="002528D3"/>
    <w:rsid w:val="00256374"/>
    <w:rsid w:val="00261302"/>
    <w:rsid w:val="00265598"/>
    <w:rsid w:val="0027729F"/>
    <w:rsid w:val="00283E0F"/>
    <w:rsid w:val="00290432"/>
    <w:rsid w:val="00296DDD"/>
    <w:rsid w:val="002A6A43"/>
    <w:rsid w:val="002A6B43"/>
    <w:rsid w:val="002B4D3C"/>
    <w:rsid w:val="002C325B"/>
    <w:rsid w:val="002C3865"/>
    <w:rsid w:val="002C5656"/>
    <w:rsid w:val="002C5B08"/>
    <w:rsid w:val="002C6BD7"/>
    <w:rsid w:val="002D4122"/>
    <w:rsid w:val="002E26E4"/>
    <w:rsid w:val="002E3246"/>
    <w:rsid w:val="002E3A3D"/>
    <w:rsid w:val="002F226B"/>
    <w:rsid w:val="003147C7"/>
    <w:rsid w:val="003173B7"/>
    <w:rsid w:val="003202A6"/>
    <w:rsid w:val="00323444"/>
    <w:rsid w:val="00335796"/>
    <w:rsid w:val="00335D6D"/>
    <w:rsid w:val="00337392"/>
    <w:rsid w:val="003418BE"/>
    <w:rsid w:val="003431E5"/>
    <w:rsid w:val="00364A97"/>
    <w:rsid w:val="00376A6D"/>
    <w:rsid w:val="00376FDB"/>
    <w:rsid w:val="003834DF"/>
    <w:rsid w:val="003A00CD"/>
    <w:rsid w:val="003B0297"/>
    <w:rsid w:val="003B4F30"/>
    <w:rsid w:val="003C34B7"/>
    <w:rsid w:val="003C48F8"/>
    <w:rsid w:val="003E32AC"/>
    <w:rsid w:val="00416A87"/>
    <w:rsid w:val="004275EE"/>
    <w:rsid w:val="00441710"/>
    <w:rsid w:val="00441964"/>
    <w:rsid w:val="00443869"/>
    <w:rsid w:val="004452DC"/>
    <w:rsid w:val="00450986"/>
    <w:rsid w:val="004572DB"/>
    <w:rsid w:val="004575CE"/>
    <w:rsid w:val="004653C9"/>
    <w:rsid w:val="004806E1"/>
    <w:rsid w:val="004A31D3"/>
    <w:rsid w:val="004B7712"/>
    <w:rsid w:val="004C2C46"/>
    <w:rsid w:val="004C38E3"/>
    <w:rsid w:val="004C3F43"/>
    <w:rsid w:val="004C529D"/>
    <w:rsid w:val="004C5A9D"/>
    <w:rsid w:val="004D59E9"/>
    <w:rsid w:val="004D7308"/>
    <w:rsid w:val="004E14FF"/>
    <w:rsid w:val="004E4C40"/>
    <w:rsid w:val="00501A73"/>
    <w:rsid w:val="0050376C"/>
    <w:rsid w:val="005112DD"/>
    <w:rsid w:val="005151BD"/>
    <w:rsid w:val="00544046"/>
    <w:rsid w:val="005465FD"/>
    <w:rsid w:val="00562D0C"/>
    <w:rsid w:val="0057211B"/>
    <w:rsid w:val="00575D2A"/>
    <w:rsid w:val="00581C88"/>
    <w:rsid w:val="005951A5"/>
    <w:rsid w:val="005B4A55"/>
    <w:rsid w:val="005C4EE0"/>
    <w:rsid w:val="005C6673"/>
    <w:rsid w:val="005D6D0D"/>
    <w:rsid w:val="005E6649"/>
    <w:rsid w:val="005E7FCD"/>
    <w:rsid w:val="005F056F"/>
    <w:rsid w:val="005F0ACD"/>
    <w:rsid w:val="0060064A"/>
    <w:rsid w:val="00601656"/>
    <w:rsid w:val="0060540E"/>
    <w:rsid w:val="0061378B"/>
    <w:rsid w:val="00617D6C"/>
    <w:rsid w:val="0062170C"/>
    <w:rsid w:val="0063274D"/>
    <w:rsid w:val="00636F99"/>
    <w:rsid w:val="00642041"/>
    <w:rsid w:val="00652A50"/>
    <w:rsid w:val="0065419F"/>
    <w:rsid w:val="0069108C"/>
    <w:rsid w:val="006A7D74"/>
    <w:rsid w:val="006C4C54"/>
    <w:rsid w:val="006D4382"/>
    <w:rsid w:val="006E09C8"/>
    <w:rsid w:val="0070447D"/>
    <w:rsid w:val="0070728D"/>
    <w:rsid w:val="007103C0"/>
    <w:rsid w:val="00716FBB"/>
    <w:rsid w:val="00717FC6"/>
    <w:rsid w:val="0072195D"/>
    <w:rsid w:val="00724D46"/>
    <w:rsid w:val="00730885"/>
    <w:rsid w:val="00732843"/>
    <w:rsid w:val="00732B12"/>
    <w:rsid w:val="007369CB"/>
    <w:rsid w:val="00736CBD"/>
    <w:rsid w:val="00740ED6"/>
    <w:rsid w:val="00743CF1"/>
    <w:rsid w:val="00787190"/>
    <w:rsid w:val="007A09C2"/>
    <w:rsid w:val="007A1BA7"/>
    <w:rsid w:val="007C1452"/>
    <w:rsid w:val="007C377F"/>
    <w:rsid w:val="007C74AD"/>
    <w:rsid w:val="007E02DD"/>
    <w:rsid w:val="007E19D7"/>
    <w:rsid w:val="007F03C5"/>
    <w:rsid w:val="007F2B55"/>
    <w:rsid w:val="007F53FF"/>
    <w:rsid w:val="00814C3C"/>
    <w:rsid w:val="00815AF7"/>
    <w:rsid w:val="00827E42"/>
    <w:rsid w:val="00864FEA"/>
    <w:rsid w:val="00873295"/>
    <w:rsid w:val="0089221C"/>
    <w:rsid w:val="0089307A"/>
    <w:rsid w:val="008948BF"/>
    <w:rsid w:val="008A6FA5"/>
    <w:rsid w:val="008B41F4"/>
    <w:rsid w:val="008B707A"/>
    <w:rsid w:val="008C0CB8"/>
    <w:rsid w:val="008C0E93"/>
    <w:rsid w:val="008C4722"/>
    <w:rsid w:val="008D7BC1"/>
    <w:rsid w:val="008E29A3"/>
    <w:rsid w:val="008F4076"/>
    <w:rsid w:val="009020D4"/>
    <w:rsid w:val="00902C83"/>
    <w:rsid w:val="00906311"/>
    <w:rsid w:val="00906F3A"/>
    <w:rsid w:val="009132B4"/>
    <w:rsid w:val="00925D0B"/>
    <w:rsid w:val="00930F91"/>
    <w:rsid w:val="0093205D"/>
    <w:rsid w:val="00957DDA"/>
    <w:rsid w:val="00965583"/>
    <w:rsid w:val="0096696C"/>
    <w:rsid w:val="00974A09"/>
    <w:rsid w:val="0099056A"/>
    <w:rsid w:val="00993DCA"/>
    <w:rsid w:val="009A0780"/>
    <w:rsid w:val="009B1C16"/>
    <w:rsid w:val="009B1DBB"/>
    <w:rsid w:val="009B6AB2"/>
    <w:rsid w:val="009C1337"/>
    <w:rsid w:val="009C2223"/>
    <w:rsid w:val="009C2DE7"/>
    <w:rsid w:val="009C45AE"/>
    <w:rsid w:val="009C4704"/>
    <w:rsid w:val="009D5619"/>
    <w:rsid w:val="009E1F06"/>
    <w:rsid w:val="009F50B9"/>
    <w:rsid w:val="009F7DDC"/>
    <w:rsid w:val="00A05014"/>
    <w:rsid w:val="00A06678"/>
    <w:rsid w:val="00A12DD0"/>
    <w:rsid w:val="00A32899"/>
    <w:rsid w:val="00A34797"/>
    <w:rsid w:val="00A36002"/>
    <w:rsid w:val="00A40016"/>
    <w:rsid w:val="00A57C8D"/>
    <w:rsid w:val="00A60BD6"/>
    <w:rsid w:val="00A70940"/>
    <w:rsid w:val="00A851AD"/>
    <w:rsid w:val="00A86AA2"/>
    <w:rsid w:val="00AA2C3A"/>
    <w:rsid w:val="00AA3FAF"/>
    <w:rsid w:val="00AA5D5C"/>
    <w:rsid w:val="00AB72D0"/>
    <w:rsid w:val="00AC7E6C"/>
    <w:rsid w:val="00AD2000"/>
    <w:rsid w:val="00AD4E9B"/>
    <w:rsid w:val="00AE73E2"/>
    <w:rsid w:val="00B00433"/>
    <w:rsid w:val="00B01535"/>
    <w:rsid w:val="00B0515F"/>
    <w:rsid w:val="00B07418"/>
    <w:rsid w:val="00B209E1"/>
    <w:rsid w:val="00B224C4"/>
    <w:rsid w:val="00B27CC1"/>
    <w:rsid w:val="00B42D73"/>
    <w:rsid w:val="00B66040"/>
    <w:rsid w:val="00B72A47"/>
    <w:rsid w:val="00B7372D"/>
    <w:rsid w:val="00B750A6"/>
    <w:rsid w:val="00B92D39"/>
    <w:rsid w:val="00B93B85"/>
    <w:rsid w:val="00BA25CD"/>
    <w:rsid w:val="00BB04AC"/>
    <w:rsid w:val="00BB14F8"/>
    <w:rsid w:val="00BB32CE"/>
    <w:rsid w:val="00BB4723"/>
    <w:rsid w:val="00BB6BE0"/>
    <w:rsid w:val="00BC7DB8"/>
    <w:rsid w:val="00BD4222"/>
    <w:rsid w:val="00BE6F7C"/>
    <w:rsid w:val="00BF134F"/>
    <w:rsid w:val="00BF4204"/>
    <w:rsid w:val="00C006DC"/>
    <w:rsid w:val="00C123CB"/>
    <w:rsid w:val="00C20BBC"/>
    <w:rsid w:val="00C20E59"/>
    <w:rsid w:val="00C32B82"/>
    <w:rsid w:val="00C50876"/>
    <w:rsid w:val="00C55CFA"/>
    <w:rsid w:val="00C60C64"/>
    <w:rsid w:val="00C658E4"/>
    <w:rsid w:val="00C668D4"/>
    <w:rsid w:val="00C86469"/>
    <w:rsid w:val="00C96552"/>
    <w:rsid w:val="00CA5F6C"/>
    <w:rsid w:val="00CB1FF2"/>
    <w:rsid w:val="00CB7DF0"/>
    <w:rsid w:val="00CC0B3D"/>
    <w:rsid w:val="00CD26F6"/>
    <w:rsid w:val="00CF2EAA"/>
    <w:rsid w:val="00CF3531"/>
    <w:rsid w:val="00D07C42"/>
    <w:rsid w:val="00D2531F"/>
    <w:rsid w:val="00D40455"/>
    <w:rsid w:val="00D409C6"/>
    <w:rsid w:val="00D44F41"/>
    <w:rsid w:val="00D45ABD"/>
    <w:rsid w:val="00D46429"/>
    <w:rsid w:val="00D661FF"/>
    <w:rsid w:val="00D84BE4"/>
    <w:rsid w:val="00D862C6"/>
    <w:rsid w:val="00D91B18"/>
    <w:rsid w:val="00DB0336"/>
    <w:rsid w:val="00DB402D"/>
    <w:rsid w:val="00DC15CE"/>
    <w:rsid w:val="00DC46DD"/>
    <w:rsid w:val="00DC5A19"/>
    <w:rsid w:val="00DD6F43"/>
    <w:rsid w:val="00DD71C4"/>
    <w:rsid w:val="00DE6013"/>
    <w:rsid w:val="00DE640F"/>
    <w:rsid w:val="00DE673F"/>
    <w:rsid w:val="00E01A0D"/>
    <w:rsid w:val="00E02EFB"/>
    <w:rsid w:val="00E14347"/>
    <w:rsid w:val="00E31B04"/>
    <w:rsid w:val="00E32DDF"/>
    <w:rsid w:val="00E332D8"/>
    <w:rsid w:val="00E47900"/>
    <w:rsid w:val="00E502DA"/>
    <w:rsid w:val="00E70033"/>
    <w:rsid w:val="00E7250C"/>
    <w:rsid w:val="00E74D38"/>
    <w:rsid w:val="00E87BB9"/>
    <w:rsid w:val="00E904EA"/>
    <w:rsid w:val="00EA2137"/>
    <w:rsid w:val="00EA681E"/>
    <w:rsid w:val="00EB519A"/>
    <w:rsid w:val="00EC7C1E"/>
    <w:rsid w:val="00ED257D"/>
    <w:rsid w:val="00ED4B69"/>
    <w:rsid w:val="00EE76F5"/>
    <w:rsid w:val="00EF2F19"/>
    <w:rsid w:val="00EF7BAC"/>
    <w:rsid w:val="00F04444"/>
    <w:rsid w:val="00F1192C"/>
    <w:rsid w:val="00F170DE"/>
    <w:rsid w:val="00F17E77"/>
    <w:rsid w:val="00F30E48"/>
    <w:rsid w:val="00F318D7"/>
    <w:rsid w:val="00F37115"/>
    <w:rsid w:val="00F42B8F"/>
    <w:rsid w:val="00F575B9"/>
    <w:rsid w:val="00F75553"/>
    <w:rsid w:val="00FA1E46"/>
    <w:rsid w:val="00FB03EE"/>
    <w:rsid w:val="00FC728A"/>
    <w:rsid w:val="00FD3A32"/>
    <w:rsid w:val="00FE5E89"/>
    <w:rsid w:val="00FF1E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54F4D1"/>
  <w15:docId w15:val="{557A093F-2101-4220-B0BD-2D4418906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5">
    <w:name w:val="Normal"/>
    <w:qFormat/>
    <w:pPr>
      <w:widowControl w:val="0"/>
      <w:jc w:val="both"/>
    </w:pPr>
  </w:style>
  <w:style w:type="paragraph" w:styleId="1">
    <w:name w:val="heading 1"/>
    <w:basedOn w:val="a5"/>
    <w:next w:val="a5"/>
    <w:link w:val="10"/>
    <w:autoRedefine/>
    <w:uiPriority w:val="9"/>
    <w:qFormat/>
    <w:rsid w:val="00B92D39"/>
    <w:pPr>
      <w:keepNext/>
      <w:keepLines/>
      <w:numPr>
        <w:numId w:val="1"/>
      </w:numPr>
      <w:spacing w:before="340" w:after="330" w:line="360" w:lineRule="auto"/>
      <w:outlineLvl w:val="0"/>
    </w:pPr>
    <w:rPr>
      <w:b/>
      <w:color w:val="000000" w:themeColor="text1"/>
      <w:sz w:val="28"/>
      <w:szCs w:val="28"/>
    </w:rPr>
  </w:style>
  <w:style w:type="paragraph" w:styleId="2">
    <w:name w:val="heading 2"/>
    <w:basedOn w:val="a5"/>
    <w:next w:val="a5"/>
    <w:link w:val="20"/>
    <w:autoRedefine/>
    <w:uiPriority w:val="9"/>
    <w:unhideWhenUsed/>
    <w:qFormat/>
    <w:rsid w:val="00E47900"/>
    <w:pPr>
      <w:keepNext/>
      <w:keepLines/>
      <w:numPr>
        <w:ilvl w:val="1"/>
        <w:numId w:val="1"/>
      </w:numPr>
      <w:spacing w:before="260" w:after="260" w:line="360" w:lineRule="auto"/>
      <w:outlineLvl w:val="1"/>
    </w:pPr>
    <w:rPr>
      <w:rFonts w:asciiTheme="majorHAnsi" w:eastAsiaTheme="majorEastAsia" w:hAnsiTheme="majorHAnsi" w:cstheme="majorBidi"/>
      <w:b/>
      <w:bCs/>
      <w:color w:val="000000" w:themeColor="text1"/>
      <w:sz w:val="24"/>
      <w:szCs w:val="24"/>
    </w:rPr>
  </w:style>
  <w:style w:type="paragraph" w:styleId="3">
    <w:name w:val="heading 3"/>
    <w:basedOn w:val="a5"/>
    <w:next w:val="a5"/>
    <w:link w:val="30"/>
    <w:autoRedefine/>
    <w:uiPriority w:val="9"/>
    <w:unhideWhenUsed/>
    <w:qFormat/>
    <w:rsid w:val="008C0CB8"/>
    <w:pPr>
      <w:keepNext/>
      <w:keepLines/>
      <w:numPr>
        <w:ilvl w:val="2"/>
        <w:numId w:val="1"/>
      </w:numPr>
      <w:spacing w:before="260" w:after="260" w:line="360" w:lineRule="auto"/>
      <w:ind w:left="851" w:hanging="709"/>
      <w:outlineLvl w:val="2"/>
    </w:pPr>
    <w:rPr>
      <w:rFonts w:ascii="宋体" w:hAnsi="宋体" w:cs="宋体"/>
      <w:b/>
      <w:bCs/>
      <w:color w:val="000000" w:themeColor="text1"/>
      <w:sz w:val="24"/>
      <w:szCs w:val="32"/>
      <w:lang w:val="en-GB"/>
    </w:rPr>
  </w:style>
  <w:style w:type="paragraph" w:styleId="4">
    <w:name w:val="heading 4"/>
    <w:basedOn w:val="a5"/>
    <w:next w:val="a5"/>
    <w:link w:val="40"/>
    <w:uiPriority w:val="9"/>
    <w:unhideWhenUsed/>
    <w:qFormat/>
    <w:rsid w:val="00A32899"/>
    <w:pPr>
      <w:keepNext/>
      <w:keepLines/>
      <w:numPr>
        <w:ilvl w:val="3"/>
        <w:numId w:val="1"/>
      </w:numPr>
      <w:spacing w:before="280" w:after="290" w:line="376" w:lineRule="auto"/>
      <w:outlineLvl w:val="3"/>
    </w:pPr>
    <w:rPr>
      <w:rFonts w:asciiTheme="majorHAnsi" w:eastAsiaTheme="majorEastAsia" w:hAnsiTheme="majorHAnsi" w:cstheme="majorBidi"/>
      <w:b/>
      <w:bCs/>
      <w:sz w:val="24"/>
      <w:szCs w:val="28"/>
    </w:rPr>
  </w:style>
  <w:style w:type="paragraph" w:styleId="5">
    <w:name w:val="heading 5"/>
    <w:basedOn w:val="a5"/>
    <w:next w:val="a5"/>
    <w:link w:val="50"/>
    <w:uiPriority w:val="9"/>
    <w:semiHidden/>
    <w:unhideWhenUsed/>
    <w:qFormat/>
    <w:rsid w:val="00172DD8"/>
    <w:pPr>
      <w:keepNext/>
      <w:keepLines/>
      <w:numPr>
        <w:ilvl w:val="4"/>
        <w:numId w:val="1"/>
      </w:numPr>
      <w:spacing w:before="280" w:after="290" w:line="376" w:lineRule="auto"/>
      <w:outlineLvl w:val="4"/>
    </w:pPr>
    <w:rPr>
      <w:b/>
      <w:bCs/>
      <w:sz w:val="28"/>
      <w:szCs w:val="28"/>
    </w:rPr>
  </w:style>
  <w:style w:type="paragraph" w:styleId="6">
    <w:name w:val="heading 6"/>
    <w:basedOn w:val="a5"/>
    <w:next w:val="a5"/>
    <w:link w:val="60"/>
    <w:uiPriority w:val="9"/>
    <w:semiHidden/>
    <w:unhideWhenUsed/>
    <w:qFormat/>
    <w:rsid w:val="00172DD8"/>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5"/>
    <w:next w:val="a5"/>
    <w:link w:val="70"/>
    <w:uiPriority w:val="9"/>
    <w:semiHidden/>
    <w:unhideWhenUsed/>
    <w:qFormat/>
    <w:rsid w:val="00172DD8"/>
    <w:pPr>
      <w:keepNext/>
      <w:keepLines/>
      <w:numPr>
        <w:ilvl w:val="6"/>
        <w:numId w:val="1"/>
      </w:numPr>
      <w:spacing w:before="240" w:after="64" w:line="320" w:lineRule="auto"/>
      <w:outlineLvl w:val="6"/>
    </w:pPr>
    <w:rPr>
      <w:b/>
      <w:bCs/>
      <w:sz w:val="24"/>
      <w:szCs w:val="24"/>
    </w:rPr>
  </w:style>
  <w:style w:type="paragraph" w:styleId="8">
    <w:name w:val="heading 8"/>
    <w:basedOn w:val="a5"/>
    <w:next w:val="a5"/>
    <w:link w:val="80"/>
    <w:uiPriority w:val="9"/>
    <w:semiHidden/>
    <w:unhideWhenUsed/>
    <w:qFormat/>
    <w:rsid w:val="00172DD8"/>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5"/>
    <w:next w:val="a5"/>
    <w:link w:val="90"/>
    <w:uiPriority w:val="9"/>
    <w:semiHidden/>
    <w:unhideWhenUsed/>
    <w:qFormat/>
    <w:rsid w:val="00172DD8"/>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character" w:customStyle="1" w:styleId="10">
    <w:name w:val="标题 1 字符"/>
    <w:basedOn w:val="a6"/>
    <w:link w:val="1"/>
    <w:uiPriority w:val="9"/>
    <w:rsid w:val="00B92D39"/>
    <w:rPr>
      <w:b/>
      <w:color w:val="000000" w:themeColor="text1"/>
      <w:sz w:val="28"/>
      <w:szCs w:val="28"/>
    </w:rPr>
  </w:style>
  <w:style w:type="character" w:customStyle="1" w:styleId="20">
    <w:name w:val="标题 2 字符"/>
    <w:basedOn w:val="a6"/>
    <w:link w:val="2"/>
    <w:uiPriority w:val="9"/>
    <w:rsid w:val="00E47900"/>
    <w:rPr>
      <w:rFonts w:asciiTheme="majorHAnsi" w:eastAsiaTheme="majorEastAsia" w:hAnsiTheme="majorHAnsi" w:cstheme="majorBidi"/>
      <w:b/>
      <w:bCs/>
      <w:color w:val="000000" w:themeColor="text1"/>
      <w:sz w:val="24"/>
      <w:szCs w:val="24"/>
    </w:rPr>
  </w:style>
  <w:style w:type="character" w:customStyle="1" w:styleId="30">
    <w:name w:val="标题 3 字符"/>
    <w:basedOn w:val="a6"/>
    <w:link w:val="3"/>
    <w:uiPriority w:val="9"/>
    <w:rsid w:val="008C0CB8"/>
    <w:rPr>
      <w:rFonts w:ascii="宋体" w:hAnsi="宋体" w:cs="宋体"/>
      <w:b/>
      <w:bCs/>
      <w:color w:val="000000" w:themeColor="text1"/>
      <w:sz w:val="24"/>
      <w:szCs w:val="32"/>
      <w:lang w:val="en-GB"/>
    </w:rPr>
  </w:style>
  <w:style w:type="character" w:customStyle="1" w:styleId="40">
    <w:name w:val="标题 4 字符"/>
    <w:basedOn w:val="a6"/>
    <w:link w:val="4"/>
    <w:uiPriority w:val="9"/>
    <w:rsid w:val="00A32899"/>
    <w:rPr>
      <w:rFonts w:asciiTheme="majorHAnsi" w:eastAsiaTheme="majorEastAsia" w:hAnsiTheme="majorHAnsi" w:cstheme="majorBidi"/>
      <w:b/>
      <w:bCs/>
      <w:sz w:val="24"/>
      <w:szCs w:val="28"/>
    </w:rPr>
  </w:style>
  <w:style w:type="character" w:customStyle="1" w:styleId="50">
    <w:name w:val="标题 5 字符"/>
    <w:basedOn w:val="a6"/>
    <w:link w:val="5"/>
    <w:uiPriority w:val="9"/>
    <w:semiHidden/>
    <w:rsid w:val="00172DD8"/>
    <w:rPr>
      <w:b/>
      <w:bCs/>
      <w:sz w:val="28"/>
      <w:szCs w:val="28"/>
    </w:rPr>
  </w:style>
  <w:style w:type="character" w:customStyle="1" w:styleId="60">
    <w:name w:val="标题 6 字符"/>
    <w:basedOn w:val="a6"/>
    <w:link w:val="6"/>
    <w:uiPriority w:val="9"/>
    <w:semiHidden/>
    <w:rsid w:val="00172DD8"/>
    <w:rPr>
      <w:rFonts w:asciiTheme="majorHAnsi" w:eastAsiaTheme="majorEastAsia" w:hAnsiTheme="majorHAnsi" w:cstheme="majorBidi"/>
      <w:b/>
      <w:bCs/>
      <w:sz w:val="24"/>
      <w:szCs w:val="24"/>
    </w:rPr>
  </w:style>
  <w:style w:type="character" w:customStyle="1" w:styleId="70">
    <w:name w:val="标题 7 字符"/>
    <w:basedOn w:val="a6"/>
    <w:link w:val="7"/>
    <w:uiPriority w:val="9"/>
    <w:semiHidden/>
    <w:rsid w:val="00172DD8"/>
    <w:rPr>
      <w:b/>
      <w:bCs/>
      <w:sz w:val="24"/>
      <w:szCs w:val="24"/>
    </w:rPr>
  </w:style>
  <w:style w:type="character" w:customStyle="1" w:styleId="80">
    <w:name w:val="标题 8 字符"/>
    <w:basedOn w:val="a6"/>
    <w:link w:val="8"/>
    <w:uiPriority w:val="9"/>
    <w:semiHidden/>
    <w:rsid w:val="00172DD8"/>
    <w:rPr>
      <w:rFonts w:asciiTheme="majorHAnsi" w:eastAsiaTheme="majorEastAsia" w:hAnsiTheme="majorHAnsi" w:cstheme="majorBidi"/>
      <w:sz w:val="24"/>
      <w:szCs w:val="24"/>
    </w:rPr>
  </w:style>
  <w:style w:type="character" w:customStyle="1" w:styleId="90">
    <w:name w:val="标题 9 字符"/>
    <w:basedOn w:val="a6"/>
    <w:link w:val="9"/>
    <w:uiPriority w:val="9"/>
    <w:semiHidden/>
    <w:rsid w:val="00172DD8"/>
    <w:rPr>
      <w:rFonts w:asciiTheme="majorHAnsi" w:eastAsiaTheme="majorEastAsia" w:hAnsiTheme="majorHAnsi" w:cstheme="majorBidi"/>
      <w:szCs w:val="21"/>
    </w:rPr>
  </w:style>
  <w:style w:type="paragraph" w:styleId="a9">
    <w:name w:val="List Paragraph"/>
    <w:basedOn w:val="a5"/>
    <w:link w:val="aa"/>
    <w:qFormat/>
    <w:rsid w:val="00160EA5"/>
    <w:pPr>
      <w:ind w:firstLineChars="200" w:firstLine="420"/>
    </w:pPr>
  </w:style>
  <w:style w:type="paragraph" w:customStyle="1" w:styleId="ab">
    <w:name w:val="规范正文"/>
    <w:basedOn w:val="a5"/>
    <w:rsid w:val="00A70940"/>
    <w:pPr>
      <w:adjustRightInd w:val="0"/>
      <w:spacing w:line="360" w:lineRule="auto"/>
      <w:ind w:left="480"/>
      <w:textAlignment w:val="baseline"/>
    </w:pPr>
    <w:rPr>
      <w:rFonts w:ascii="Times New Roman" w:eastAsia="宋体" w:hAnsi="Times New Roman" w:cs="Times New Roman"/>
      <w:kern w:val="0"/>
      <w:sz w:val="24"/>
      <w:szCs w:val="20"/>
    </w:rPr>
  </w:style>
  <w:style w:type="paragraph" w:styleId="11">
    <w:name w:val="index 1"/>
    <w:basedOn w:val="a5"/>
    <w:next w:val="a5"/>
    <w:autoRedefine/>
    <w:uiPriority w:val="99"/>
    <w:unhideWhenUsed/>
    <w:rsid w:val="00443869"/>
    <w:pPr>
      <w:ind w:left="210" w:hanging="210"/>
      <w:jc w:val="left"/>
    </w:pPr>
    <w:rPr>
      <w:rFonts w:cstheme="minorHAnsi"/>
      <w:sz w:val="18"/>
      <w:szCs w:val="18"/>
    </w:rPr>
  </w:style>
  <w:style w:type="paragraph" w:styleId="21">
    <w:name w:val="index 2"/>
    <w:basedOn w:val="a5"/>
    <w:next w:val="a5"/>
    <w:autoRedefine/>
    <w:uiPriority w:val="99"/>
    <w:unhideWhenUsed/>
    <w:rsid w:val="00443869"/>
    <w:pPr>
      <w:ind w:left="420" w:hanging="210"/>
      <w:jc w:val="left"/>
    </w:pPr>
    <w:rPr>
      <w:rFonts w:cstheme="minorHAnsi"/>
      <w:sz w:val="18"/>
      <w:szCs w:val="18"/>
    </w:rPr>
  </w:style>
  <w:style w:type="paragraph" w:styleId="31">
    <w:name w:val="index 3"/>
    <w:basedOn w:val="a5"/>
    <w:next w:val="a5"/>
    <w:autoRedefine/>
    <w:uiPriority w:val="99"/>
    <w:unhideWhenUsed/>
    <w:rsid w:val="00443869"/>
    <w:pPr>
      <w:ind w:left="630" w:hanging="210"/>
      <w:jc w:val="left"/>
    </w:pPr>
    <w:rPr>
      <w:rFonts w:cstheme="minorHAnsi"/>
      <w:sz w:val="18"/>
      <w:szCs w:val="18"/>
    </w:rPr>
  </w:style>
  <w:style w:type="paragraph" w:styleId="41">
    <w:name w:val="index 4"/>
    <w:basedOn w:val="a5"/>
    <w:next w:val="a5"/>
    <w:autoRedefine/>
    <w:uiPriority w:val="99"/>
    <w:unhideWhenUsed/>
    <w:rsid w:val="00443869"/>
    <w:pPr>
      <w:ind w:left="840" w:hanging="210"/>
      <w:jc w:val="left"/>
    </w:pPr>
    <w:rPr>
      <w:rFonts w:cstheme="minorHAnsi"/>
      <w:sz w:val="18"/>
      <w:szCs w:val="18"/>
    </w:rPr>
  </w:style>
  <w:style w:type="paragraph" w:styleId="51">
    <w:name w:val="index 5"/>
    <w:basedOn w:val="a5"/>
    <w:next w:val="a5"/>
    <w:autoRedefine/>
    <w:uiPriority w:val="99"/>
    <w:unhideWhenUsed/>
    <w:rsid w:val="00443869"/>
    <w:pPr>
      <w:ind w:left="1050" w:hanging="210"/>
      <w:jc w:val="left"/>
    </w:pPr>
    <w:rPr>
      <w:rFonts w:cstheme="minorHAnsi"/>
      <w:sz w:val="18"/>
      <w:szCs w:val="18"/>
    </w:rPr>
  </w:style>
  <w:style w:type="paragraph" w:styleId="61">
    <w:name w:val="index 6"/>
    <w:basedOn w:val="a5"/>
    <w:next w:val="a5"/>
    <w:autoRedefine/>
    <w:uiPriority w:val="99"/>
    <w:unhideWhenUsed/>
    <w:rsid w:val="00443869"/>
    <w:pPr>
      <w:ind w:left="1260" w:hanging="210"/>
      <w:jc w:val="left"/>
    </w:pPr>
    <w:rPr>
      <w:rFonts w:cstheme="minorHAnsi"/>
      <w:sz w:val="18"/>
      <w:szCs w:val="18"/>
    </w:rPr>
  </w:style>
  <w:style w:type="paragraph" w:styleId="71">
    <w:name w:val="index 7"/>
    <w:basedOn w:val="a5"/>
    <w:next w:val="a5"/>
    <w:autoRedefine/>
    <w:uiPriority w:val="99"/>
    <w:unhideWhenUsed/>
    <w:rsid w:val="00443869"/>
    <w:pPr>
      <w:ind w:left="1470" w:hanging="210"/>
      <w:jc w:val="left"/>
    </w:pPr>
    <w:rPr>
      <w:rFonts w:cstheme="minorHAnsi"/>
      <w:sz w:val="18"/>
      <w:szCs w:val="18"/>
    </w:rPr>
  </w:style>
  <w:style w:type="paragraph" w:styleId="81">
    <w:name w:val="index 8"/>
    <w:basedOn w:val="a5"/>
    <w:next w:val="a5"/>
    <w:autoRedefine/>
    <w:uiPriority w:val="99"/>
    <w:unhideWhenUsed/>
    <w:rsid w:val="00443869"/>
    <w:pPr>
      <w:ind w:left="1680" w:hanging="210"/>
      <w:jc w:val="left"/>
    </w:pPr>
    <w:rPr>
      <w:rFonts w:cstheme="minorHAnsi"/>
      <w:sz w:val="18"/>
      <w:szCs w:val="18"/>
    </w:rPr>
  </w:style>
  <w:style w:type="paragraph" w:styleId="91">
    <w:name w:val="index 9"/>
    <w:basedOn w:val="a5"/>
    <w:next w:val="a5"/>
    <w:autoRedefine/>
    <w:uiPriority w:val="99"/>
    <w:unhideWhenUsed/>
    <w:rsid w:val="00443869"/>
    <w:pPr>
      <w:ind w:left="1890" w:hanging="210"/>
      <w:jc w:val="left"/>
    </w:pPr>
    <w:rPr>
      <w:rFonts w:cstheme="minorHAnsi"/>
      <w:sz w:val="18"/>
      <w:szCs w:val="18"/>
    </w:rPr>
  </w:style>
  <w:style w:type="paragraph" w:styleId="ac">
    <w:name w:val="index heading"/>
    <w:basedOn w:val="a5"/>
    <w:next w:val="11"/>
    <w:uiPriority w:val="99"/>
    <w:unhideWhenUsed/>
    <w:rsid w:val="00443869"/>
    <w:pPr>
      <w:spacing w:before="240" w:after="120"/>
      <w:jc w:val="center"/>
    </w:pPr>
    <w:rPr>
      <w:rFonts w:cstheme="minorHAnsi"/>
      <w:b/>
      <w:bCs/>
      <w:sz w:val="26"/>
      <w:szCs w:val="26"/>
    </w:rPr>
  </w:style>
  <w:style w:type="paragraph" w:styleId="TOC">
    <w:name w:val="TOC Heading"/>
    <w:basedOn w:val="1"/>
    <w:next w:val="a5"/>
    <w:uiPriority w:val="39"/>
    <w:semiHidden/>
    <w:unhideWhenUsed/>
    <w:qFormat/>
    <w:rsid w:val="00443869"/>
    <w:pPr>
      <w:widowControl/>
      <w:numPr>
        <w:numId w:val="0"/>
      </w:numPr>
      <w:spacing w:before="480" w:after="0" w:line="276" w:lineRule="auto"/>
      <w:jc w:val="left"/>
      <w:outlineLvl w:val="9"/>
    </w:pPr>
    <w:rPr>
      <w:rFonts w:asciiTheme="majorHAnsi" w:eastAsiaTheme="majorEastAsia" w:hAnsiTheme="majorHAnsi" w:cstheme="majorBidi"/>
      <w:bCs/>
      <w:color w:val="365F91" w:themeColor="accent1" w:themeShade="BF"/>
      <w:kern w:val="0"/>
    </w:rPr>
  </w:style>
  <w:style w:type="paragraph" w:styleId="TOC2">
    <w:name w:val="toc 2"/>
    <w:basedOn w:val="a5"/>
    <w:next w:val="a5"/>
    <w:autoRedefine/>
    <w:uiPriority w:val="39"/>
    <w:unhideWhenUsed/>
    <w:qFormat/>
    <w:rsid w:val="00443869"/>
    <w:pPr>
      <w:widowControl/>
      <w:spacing w:after="100" w:line="276" w:lineRule="auto"/>
      <w:ind w:left="220"/>
      <w:jc w:val="left"/>
    </w:pPr>
    <w:rPr>
      <w:kern w:val="0"/>
      <w:sz w:val="22"/>
    </w:rPr>
  </w:style>
  <w:style w:type="paragraph" w:styleId="TOC1">
    <w:name w:val="toc 1"/>
    <w:basedOn w:val="a5"/>
    <w:next w:val="a5"/>
    <w:autoRedefine/>
    <w:uiPriority w:val="39"/>
    <w:unhideWhenUsed/>
    <w:qFormat/>
    <w:rsid w:val="00443869"/>
    <w:pPr>
      <w:widowControl/>
      <w:spacing w:after="100" w:line="276" w:lineRule="auto"/>
      <w:jc w:val="left"/>
    </w:pPr>
    <w:rPr>
      <w:kern w:val="0"/>
      <w:sz w:val="22"/>
    </w:rPr>
  </w:style>
  <w:style w:type="paragraph" w:styleId="TOC3">
    <w:name w:val="toc 3"/>
    <w:basedOn w:val="a5"/>
    <w:next w:val="a5"/>
    <w:autoRedefine/>
    <w:uiPriority w:val="39"/>
    <w:unhideWhenUsed/>
    <w:qFormat/>
    <w:rsid w:val="00443869"/>
    <w:pPr>
      <w:widowControl/>
      <w:spacing w:after="100" w:line="276" w:lineRule="auto"/>
      <w:ind w:left="440"/>
      <w:jc w:val="left"/>
    </w:pPr>
    <w:rPr>
      <w:kern w:val="0"/>
      <w:sz w:val="22"/>
    </w:rPr>
  </w:style>
  <w:style w:type="paragraph" w:styleId="ad">
    <w:name w:val="Balloon Text"/>
    <w:basedOn w:val="a5"/>
    <w:link w:val="ae"/>
    <w:uiPriority w:val="99"/>
    <w:semiHidden/>
    <w:unhideWhenUsed/>
    <w:rsid w:val="00443869"/>
    <w:rPr>
      <w:sz w:val="18"/>
      <w:szCs w:val="18"/>
    </w:rPr>
  </w:style>
  <w:style w:type="character" w:customStyle="1" w:styleId="ae">
    <w:name w:val="批注框文本 字符"/>
    <w:basedOn w:val="a6"/>
    <w:link w:val="ad"/>
    <w:uiPriority w:val="99"/>
    <w:semiHidden/>
    <w:rsid w:val="00443869"/>
    <w:rPr>
      <w:sz w:val="18"/>
      <w:szCs w:val="18"/>
    </w:rPr>
  </w:style>
  <w:style w:type="character" w:styleId="af">
    <w:name w:val="Hyperlink"/>
    <w:basedOn w:val="a6"/>
    <w:uiPriority w:val="99"/>
    <w:unhideWhenUsed/>
    <w:rsid w:val="00993DCA"/>
    <w:rPr>
      <w:color w:val="0000FF" w:themeColor="hyperlink"/>
      <w:u w:val="single"/>
    </w:rPr>
  </w:style>
  <w:style w:type="paragraph" w:styleId="af0">
    <w:name w:val="header"/>
    <w:basedOn w:val="a5"/>
    <w:link w:val="af1"/>
    <w:uiPriority w:val="99"/>
    <w:unhideWhenUsed/>
    <w:rsid w:val="00636F99"/>
    <w:pPr>
      <w:pBdr>
        <w:bottom w:val="single" w:sz="6" w:space="1" w:color="auto"/>
      </w:pBdr>
      <w:tabs>
        <w:tab w:val="center" w:pos="4153"/>
        <w:tab w:val="right" w:pos="8306"/>
      </w:tabs>
      <w:snapToGrid w:val="0"/>
      <w:jc w:val="center"/>
    </w:pPr>
    <w:rPr>
      <w:sz w:val="18"/>
      <w:szCs w:val="18"/>
    </w:rPr>
  </w:style>
  <w:style w:type="character" w:customStyle="1" w:styleId="af1">
    <w:name w:val="页眉 字符"/>
    <w:basedOn w:val="a6"/>
    <w:link w:val="af0"/>
    <w:uiPriority w:val="99"/>
    <w:rsid w:val="00636F99"/>
    <w:rPr>
      <w:sz w:val="18"/>
      <w:szCs w:val="18"/>
    </w:rPr>
  </w:style>
  <w:style w:type="paragraph" w:styleId="af2">
    <w:name w:val="footer"/>
    <w:basedOn w:val="a5"/>
    <w:link w:val="af3"/>
    <w:uiPriority w:val="99"/>
    <w:unhideWhenUsed/>
    <w:rsid w:val="00636F99"/>
    <w:pPr>
      <w:tabs>
        <w:tab w:val="center" w:pos="4153"/>
        <w:tab w:val="right" w:pos="8306"/>
      </w:tabs>
      <w:snapToGrid w:val="0"/>
      <w:jc w:val="left"/>
    </w:pPr>
    <w:rPr>
      <w:sz w:val="18"/>
      <w:szCs w:val="18"/>
    </w:rPr>
  </w:style>
  <w:style w:type="character" w:customStyle="1" w:styleId="af3">
    <w:name w:val="页脚 字符"/>
    <w:basedOn w:val="a6"/>
    <w:link w:val="af2"/>
    <w:uiPriority w:val="99"/>
    <w:rsid w:val="00636F99"/>
    <w:rPr>
      <w:sz w:val="18"/>
      <w:szCs w:val="18"/>
    </w:rPr>
  </w:style>
  <w:style w:type="character" w:customStyle="1" w:styleId="af4">
    <w:name w:val="正文缩进 字符"/>
    <w:aliases w:val="正文（首行缩进两字） 字符,表正文 字符,正文非缩进 字符,特点 字符,缩进 字符,ALT+Z 字符,标题4 字符,四号 字符,±íÕýÎÄ 字符,ÕýÎÄ·ÇËõ½ø 字符,段1 字符,正文1 字符,正文1 Char 字符,正文（首行缩进两字） Char Char Char 字符,正文（首行缩进两字） Char Char Char Char 字符,(正文使用) 字符,正文（首行缩进两字） Char 字符,正文缩进 Char 字符,项目编号 字符,表格 字符,正文缩进1 字符"/>
    <w:link w:val="af5"/>
    <w:locked/>
    <w:rsid w:val="001631AA"/>
    <w:rPr>
      <w:sz w:val="24"/>
    </w:rPr>
  </w:style>
  <w:style w:type="paragraph" w:styleId="af5">
    <w:name w:val="Normal Indent"/>
    <w:aliases w:val="正文（首行缩进两字）,表正文,正文非缩进,特点,缩进,ALT+Z,标题4,四号,±íÕýÎÄ,ÕýÎÄ·ÇËõ½ø,段1,正文1,正文1 Char,正文（首行缩进两字） Char Char Char,正文（首行缩进两字） Char Char Char Char,(正文使用),正文（首行缩进两字） Char,正文缩进 Char,项目编号,表格,正文缩进1,正文（首行缩进两字） Char1,正文缩进 Char Char,正文缩进2,正文（首行缩进两字） Char Char,首页题目,表正,项目编"/>
    <w:basedOn w:val="a5"/>
    <w:link w:val="af4"/>
    <w:unhideWhenUsed/>
    <w:qFormat/>
    <w:rsid w:val="001631AA"/>
    <w:pPr>
      <w:spacing w:line="360" w:lineRule="auto"/>
      <w:ind w:firstLineChars="200" w:firstLine="200"/>
    </w:pPr>
    <w:rPr>
      <w:sz w:val="24"/>
    </w:rPr>
  </w:style>
  <w:style w:type="table" w:styleId="af6">
    <w:name w:val="Table Grid"/>
    <w:basedOn w:val="a7"/>
    <w:uiPriority w:val="59"/>
    <w:rsid w:val="008930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CharChar">
    <w:name w:val="Char Char Char Char"/>
    <w:basedOn w:val="a5"/>
    <w:autoRedefine/>
    <w:rsid w:val="00EC7C1E"/>
    <w:pPr>
      <w:widowControl/>
      <w:spacing w:after="160" w:line="240" w:lineRule="exact"/>
      <w:jc w:val="left"/>
    </w:pPr>
    <w:rPr>
      <w:rFonts w:ascii="Arial" w:eastAsia="黑体" w:hAnsi="Arial" w:cs="Verdana"/>
      <w:kern w:val="0"/>
      <w:sz w:val="24"/>
      <w:szCs w:val="24"/>
      <w:lang w:eastAsia="en-US"/>
    </w:rPr>
  </w:style>
  <w:style w:type="paragraph" w:customStyle="1" w:styleId="a">
    <w:name w:val="章标题"/>
    <w:basedOn w:val="a5"/>
    <w:next w:val="af5"/>
    <w:rsid w:val="00544046"/>
    <w:pPr>
      <w:numPr>
        <w:ilvl w:val="1"/>
        <w:numId w:val="7"/>
      </w:numPr>
      <w:spacing w:beforeLines="150" w:before="150" w:line="360" w:lineRule="auto"/>
      <w:outlineLvl w:val="1"/>
    </w:pPr>
    <w:rPr>
      <w:rFonts w:ascii="Times New Roman" w:eastAsia="黑体" w:hAnsi="Times New Roman" w:cs="Times New Roman"/>
      <w:sz w:val="24"/>
      <w:szCs w:val="20"/>
    </w:rPr>
  </w:style>
  <w:style w:type="paragraph" w:customStyle="1" w:styleId="a0">
    <w:name w:val="一级条标题"/>
    <w:basedOn w:val="a"/>
    <w:next w:val="af5"/>
    <w:rsid w:val="00544046"/>
    <w:pPr>
      <w:numPr>
        <w:ilvl w:val="2"/>
      </w:numPr>
      <w:spacing w:beforeLines="0" w:before="0"/>
      <w:outlineLvl w:val="2"/>
    </w:pPr>
  </w:style>
  <w:style w:type="paragraph" w:customStyle="1" w:styleId="a1">
    <w:name w:val="二级条标题"/>
    <w:basedOn w:val="a0"/>
    <w:next w:val="af5"/>
    <w:rsid w:val="00544046"/>
    <w:pPr>
      <w:numPr>
        <w:ilvl w:val="3"/>
      </w:numPr>
      <w:outlineLvl w:val="3"/>
    </w:pPr>
  </w:style>
  <w:style w:type="paragraph" w:customStyle="1" w:styleId="a2">
    <w:name w:val="三级条标题"/>
    <w:basedOn w:val="a1"/>
    <w:next w:val="af5"/>
    <w:rsid w:val="00544046"/>
    <w:pPr>
      <w:numPr>
        <w:ilvl w:val="4"/>
      </w:numPr>
      <w:outlineLvl w:val="4"/>
    </w:pPr>
  </w:style>
  <w:style w:type="paragraph" w:customStyle="1" w:styleId="a3">
    <w:name w:val="四级条标题"/>
    <w:basedOn w:val="a2"/>
    <w:next w:val="af5"/>
    <w:rsid w:val="00544046"/>
    <w:pPr>
      <w:numPr>
        <w:ilvl w:val="5"/>
      </w:numPr>
      <w:outlineLvl w:val="5"/>
    </w:pPr>
  </w:style>
  <w:style w:type="paragraph" w:customStyle="1" w:styleId="a4">
    <w:name w:val="五级条标题"/>
    <w:basedOn w:val="a3"/>
    <w:next w:val="af5"/>
    <w:rsid w:val="00544046"/>
    <w:pPr>
      <w:numPr>
        <w:ilvl w:val="6"/>
      </w:numPr>
      <w:outlineLvl w:val="6"/>
    </w:pPr>
  </w:style>
  <w:style w:type="paragraph" w:customStyle="1" w:styleId="af7">
    <w:name w:val="字母编号列项（一级）"/>
    <w:basedOn w:val="af5"/>
    <w:rsid w:val="00B224C4"/>
    <w:pPr>
      <w:ind w:leftChars="200" w:left="400" w:hangingChars="200" w:hanging="200"/>
    </w:pPr>
    <w:rPr>
      <w:rFonts w:ascii="Times New Roman" w:eastAsia="宋体" w:hAnsi="Times New Roman" w:cs="Times New Roman"/>
      <w:szCs w:val="20"/>
    </w:rPr>
  </w:style>
  <w:style w:type="character" w:customStyle="1" w:styleId="aa">
    <w:name w:val="列表段落 字符"/>
    <w:link w:val="a9"/>
    <w:locked/>
    <w:rsid w:val="00873295"/>
  </w:style>
  <w:style w:type="paragraph" w:styleId="af8">
    <w:name w:val="Body Text"/>
    <w:basedOn w:val="a5"/>
    <w:link w:val="af9"/>
    <w:uiPriority w:val="99"/>
    <w:semiHidden/>
    <w:unhideWhenUsed/>
    <w:rsid w:val="00BB04AC"/>
    <w:pPr>
      <w:spacing w:after="120"/>
    </w:pPr>
  </w:style>
  <w:style w:type="character" w:customStyle="1" w:styleId="af9">
    <w:name w:val="正文文本 字符"/>
    <w:basedOn w:val="a6"/>
    <w:link w:val="af8"/>
    <w:uiPriority w:val="99"/>
    <w:semiHidden/>
    <w:rsid w:val="00BB04AC"/>
  </w:style>
  <w:style w:type="paragraph" w:styleId="afa">
    <w:name w:val="Body Text First Indent"/>
    <w:basedOn w:val="af8"/>
    <w:link w:val="afb"/>
    <w:unhideWhenUsed/>
    <w:rsid w:val="00BB04AC"/>
    <w:pPr>
      <w:adjustRightInd w:val="0"/>
      <w:snapToGrid w:val="0"/>
      <w:spacing w:line="240" w:lineRule="atLeast"/>
      <w:ind w:firstLineChars="100" w:firstLine="420"/>
      <w:jc w:val="left"/>
    </w:pPr>
    <w:rPr>
      <w:rFonts w:ascii="Times New Roman" w:eastAsia="宋体" w:hAnsi="Times New Roman" w:cs="Times New Roman"/>
      <w:sz w:val="24"/>
      <w:szCs w:val="24"/>
    </w:rPr>
  </w:style>
  <w:style w:type="character" w:customStyle="1" w:styleId="afb">
    <w:name w:val="正文文本首行缩进 字符"/>
    <w:basedOn w:val="af9"/>
    <w:link w:val="afa"/>
    <w:rsid w:val="00BB04AC"/>
    <w:rPr>
      <w:rFonts w:ascii="Times New Roman" w:eastAsia="宋体" w:hAnsi="Times New Roman" w:cs="Times New Roman"/>
      <w:sz w:val="24"/>
      <w:szCs w:val="24"/>
    </w:rPr>
  </w:style>
  <w:style w:type="paragraph" w:customStyle="1" w:styleId="IBM">
    <w:name w:val="IBM 正文"/>
    <w:basedOn w:val="a5"/>
    <w:rsid w:val="00BB04AC"/>
    <w:pPr>
      <w:spacing w:line="360" w:lineRule="exact"/>
      <w:jc w:val="left"/>
    </w:pPr>
    <w:rPr>
      <w:rFonts w:ascii="宋体" w:eastAsia="宋体" w:hAnsi="Times New Roman" w:cs="宋体"/>
      <w:kern w:val="0"/>
      <w:sz w:val="24"/>
      <w:szCs w:val="20"/>
    </w:rPr>
  </w:style>
  <w:style w:type="character" w:styleId="afc">
    <w:name w:val="annotation reference"/>
    <w:basedOn w:val="a6"/>
    <w:uiPriority w:val="99"/>
    <w:semiHidden/>
    <w:unhideWhenUsed/>
    <w:rsid w:val="00724D46"/>
    <w:rPr>
      <w:sz w:val="21"/>
      <w:szCs w:val="21"/>
    </w:rPr>
  </w:style>
  <w:style w:type="paragraph" w:styleId="afd">
    <w:name w:val="annotation text"/>
    <w:basedOn w:val="a5"/>
    <w:link w:val="afe"/>
    <w:uiPriority w:val="99"/>
    <w:semiHidden/>
    <w:unhideWhenUsed/>
    <w:rsid w:val="00724D46"/>
    <w:pPr>
      <w:jc w:val="left"/>
    </w:pPr>
  </w:style>
  <w:style w:type="character" w:customStyle="1" w:styleId="afe">
    <w:name w:val="批注文字 字符"/>
    <w:basedOn w:val="a6"/>
    <w:link w:val="afd"/>
    <w:uiPriority w:val="99"/>
    <w:semiHidden/>
    <w:rsid w:val="00724D46"/>
  </w:style>
  <w:style w:type="paragraph" w:styleId="aff">
    <w:name w:val="annotation subject"/>
    <w:basedOn w:val="afd"/>
    <w:next w:val="afd"/>
    <w:link w:val="aff0"/>
    <w:uiPriority w:val="99"/>
    <w:semiHidden/>
    <w:unhideWhenUsed/>
    <w:rsid w:val="00724D46"/>
    <w:rPr>
      <w:b/>
      <w:bCs/>
    </w:rPr>
  </w:style>
  <w:style w:type="character" w:customStyle="1" w:styleId="aff0">
    <w:name w:val="批注主题 字符"/>
    <w:basedOn w:val="afe"/>
    <w:link w:val="aff"/>
    <w:uiPriority w:val="99"/>
    <w:semiHidden/>
    <w:rsid w:val="00724D4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9137725">
      <w:bodyDiv w:val="1"/>
      <w:marLeft w:val="0"/>
      <w:marRight w:val="0"/>
      <w:marTop w:val="0"/>
      <w:marBottom w:val="0"/>
      <w:divBdr>
        <w:top w:val="none" w:sz="0" w:space="0" w:color="auto"/>
        <w:left w:val="none" w:sz="0" w:space="0" w:color="auto"/>
        <w:bottom w:val="none" w:sz="0" w:space="0" w:color="auto"/>
        <w:right w:val="none" w:sz="0" w:space="0" w:color="auto"/>
      </w:divBdr>
    </w:div>
    <w:div w:id="613368559">
      <w:bodyDiv w:val="1"/>
      <w:marLeft w:val="0"/>
      <w:marRight w:val="0"/>
      <w:marTop w:val="0"/>
      <w:marBottom w:val="0"/>
      <w:divBdr>
        <w:top w:val="none" w:sz="0" w:space="0" w:color="auto"/>
        <w:left w:val="none" w:sz="0" w:space="0" w:color="auto"/>
        <w:bottom w:val="none" w:sz="0" w:space="0" w:color="auto"/>
        <w:right w:val="none" w:sz="0" w:space="0" w:color="auto"/>
      </w:divBdr>
    </w:div>
    <w:div w:id="670646740">
      <w:bodyDiv w:val="1"/>
      <w:marLeft w:val="0"/>
      <w:marRight w:val="0"/>
      <w:marTop w:val="0"/>
      <w:marBottom w:val="0"/>
      <w:divBdr>
        <w:top w:val="none" w:sz="0" w:space="0" w:color="auto"/>
        <w:left w:val="none" w:sz="0" w:space="0" w:color="auto"/>
        <w:bottom w:val="none" w:sz="0" w:space="0" w:color="auto"/>
        <w:right w:val="none" w:sz="0" w:space="0" w:color="auto"/>
      </w:divBdr>
    </w:div>
    <w:div w:id="762721605">
      <w:bodyDiv w:val="1"/>
      <w:marLeft w:val="0"/>
      <w:marRight w:val="0"/>
      <w:marTop w:val="0"/>
      <w:marBottom w:val="0"/>
      <w:divBdr>
        <w:top w:val="none" w:sz="0" w:space="0" w:color="auto"/>
        <w:left w:val="none" w:sz="0" w:space="0" w:color="auto"/>
        <w:bottom w:val="none" w:sz="0" w:space="0" w:color="auto"/>
        <w:right w:val="none" w:sz="0" w:space="0" w:color="auto"/>
      </w:divBdr>
    </w:div>
    <w:div w:id="763264423">
      <w:bodyDiv w:val="1"/>
      <w:marLeft w:val="0"/>
      <w:marRight w:val="0"/>
      <w:marTop w:val="0"/>
      <w:marBottom w:val="0"/>
      <w:divBdr>
        <w:top w:val="none" w:sz="0" w:space="0" w:color="auto"/>
        <w:left w:val="none" w:sz="0" w:space="0" w:color="auto"/>
        <w:bottom w:val="none" w:sz="0" w:space="0" w:color="auto"/>
        <w:right w:val="none" w:sz="0" w:space="0" w:color="auto"/>
      </w:divBdr>
    </w:div>
    <w:div w:id="1160736536">
      <w:bodyDiv w:val="1"/>
      <w:marLeft w:val="0"/>
      <w:marRight w:val="0"/>
      <w:marTop w:val="0"/>
      <w:marBottom w:val="0"/>
      <w:divBdr>
        <w:top w:val="none" w:sz="0" w:space="0" w:color="auto"/>
        <w:left w:val="none" w:sz="0" w:space="0" w:color="auto"/>
        <w:bottom w:val="none" w:sz="0" w:space="0" w:color="auto"/>
        <w:right w:val="none" w:sz="0" w:space="0" w:color="auto"/>
      </w:divBdr>
    </w:div>
    <w:div w:id="1282566322">
      <w:bodyDiv w:val="1"/>
      <w:marLeft w:val="0"/>
      <w:marRight w:val="0"/>
      <w:marTop w:val="0"/>
      <w:marBottom w:val="0"/>
      <w:divBdr>
        <w:top w:val="none" w:sz="0" w:space="0" w:color="auto"/>
        <w:left w:val="none" w:sz="0" w:space="0" w:color="auto"/>
        <w:bottom w:val="none" w:sz="0" w:space="0" w:color="auto"/>
        <w:right w:val="none" w:sz="0" w:space="0" w:color="auto"/>
      </w:divBdr>
    </w:div>
    <w:div w:id="1472987990">
      <w:bodyDiv w:val="1"/>
      <w:marLeft w:val="0"/>
      <w:marRight w:val="0"/>
      <w:marTop w:val="0"/>
      <w:marBottom w:val="0"/>
      <w:divBdr>
        <w:top w:val="none" w:sz="0" w:space="0" w:color="auto"/>
        <w:left w:val="none" w:sz="0" w:space="0" w:color="auto"/>
        <w:bottom w:val="none" w:sz="0" w:space="0" w:color="auto"/>
        <w:right w:val="none" w:sz="0" w:space="0" w:color="auto"/>
      </w:divBdr>
    </w:div>
    <w:div w:id="1611815960">
      <w:bodyDiv w:val="1"/>
      <w:marLeft w:val="0"/>
      <w:marRight w:val="0"/>
      <w:marTop w:val="0"/>
      <w:marBottom w:val="0"/>
      <w:divBdr>
        <w:top w:val="none" w:sz="0" w:space="0" w:color="auto"/>
        <w:left w:val="none" w:sz="0" w:space="0" w:color="auto"/>
        <w:bottom w:val="none" w:sz="0" w:space="0" w:color="auto"/>
        <w:right w:val="none" w:sz="0" w:space="0" w:color="auto"/>
      </w:divBdr>
    </w:div>
    <w:div w:id="1793865149">
      <w:bodyDiv w:val="1"/>
      <w:marLeft w:val="0"/>
      <w:marRight w:val="0"/>
      <w:marTop w:val="0"/>
      <w:marBottom w:val="0"/>
      <w:divBdr>
        <w:top w:val="none" w:sz="0" w:space="0" w:color="auto"/>
        <w:left w:val="none" w:sz="0" w:space="0" w:color="auto"/>
        <w:bottom w:val="none" w:sz="0" w:space="0" w:color="auto"/>
        <w:right w:val="none" w:sz="0" w:space="0" w:color="auto"/>
      </w:divBdr>
      <w:divsChild>
        <w:div w:id="615256420">
          <w:marLeft w:val="0"/>
          <w:marRight w:val="0"/>
          <w:marTop w:val="0"/>
          <w:marBottom w:val="0"/>
          <w:divBdr>
            <w:top w:val="none" w:sz="0" w:space="0" w:color="auto"/>
            <w:left w:val="none" w:sz="0" w:space="0" w:color="auto"/>
            <w:bottom w:val="none" w:sz="0" w:space="0" w:color="auto"/>
            <w:right w:val="none" w:sz="0" w:space="0" w:color="auto"/>
          </w:divBdr>
          <w:divsChild>
            <w:div w:id="2141067357">
              <w:marLeft w:val="0"/>
              <w:marRight w:val="0"/>
              <w:marTop w:val="0"/>
              <w:marBottom w:val="0"/>
              <w:divBdr>
                <w:top w:val="none" w:sz="0" w:space="0" w:color="auto"/>
                <w:left w:val="none" w:sz="0" w:space="0" w:color="auto"/>
                <w:bottom w:val="none" w:sz="0" w:space="0" w:color="auto"/>
                <w:right w:val="none" w:sz="0" w:space="0" w:color="auto"/>
              </w:divBdr>
            </w:div>
          </w:divsChild>
        </w:div>
        <w:div w:id="1734545500">
          <w:marLeft w:val="0"/>
          <w:marRight w:val="0"/>
          <w:marTop w:val="0"/>
          <w:marBottom w:val="0"/>
          <w:divBdr>
            <w:top w:val="none" w:sz="0" w:space="0" w:color="auto"/>
            <w:left w:val="none" w:sz="0" w:space="0" w:color="auto"/>
            <w:bottom w:val="none" w:sz="0" w:space="0" w:color="auto"/>
            <w:right w:val="none" w:sz="0" w:space="0" w:color="auto"/>
          </w:divBdr>
          <w:divsChild>
            <w:div w:id="661591828">
              <w:marLeft w:val="0"/>
              <w:marRight w:val="0"/>
              <w:marTop w:val="0"/>
              <w:marBottom w:val="0"/>
              <w:divBdr>
                <w:top w:val="none" w:sz="0" w:space="0" w:color="auto"/>
                <w:left w:val="none" w:sz="0" w:space="0" w:color="auto"/>
                <w:bottom w:val="none" w:sz="0" w:space="0" w:color="auto"/>
                <w:right w:val="none" w:sz="0" w:space="0" w:color="auto"/>
              </w:divBdr>
            </w:div>
          </w:divsChild>
        </w:div>
        <w:div w:id="260188574">
          <w:marLeft w:val="0"/>
          <w:marRight w:val="0"/>
          <w:marTop w:val="0"/>
          <w:marBottom w:val="0"/>
          <w:divBdr>
            <w:top w:val="none" w:sz="0" w:space="0" w:color="auto"/>
            <w:left w:val="none" w:sz="0" w:space="0" w:color="auto"/>
            <w:bottom w:val="none" w:sz="0" w:space="0" w:color="auto"/>
            <w:right w:val="none" w:sz="0" w:space="0" w:color="auto"/>
          </w:divBdr>
          <w:divsChild>
            <w:div w:id="498816770">
              <w:marLeft w:val="0"/>
              <w:marRight w:val="0"/>
              <w:marTop w:val="0"/>
              <w:marBottom w:val="0"/>
              <w:divBdr>
                <w:top w:val="none" w:sz="0" w:space="0" w:color="auto"/>
                <w:left w:val="none" w:sz="0" w:space="0" w:color="auto"/>
                <w:bottom w:val="none" w:sz="0" w:space="0" w:color="auto"/>
                <w:right w:val="none" w:sz="0" w:space="0" w:color="auto"/>
              </w:divBdr>
            </w:div>
          </w:divsChild>
        </w:div>
        <w:div w:id="1169564236">
          <w:marLeft w:val="0"/>
          <w:marRight w:val="0"/>
          <w:marTop w:val="0"/>
          <w:marBottom w:val="0"/>
          <w:divBdr>
            <w:top w:val="none" w:sz="0" w:space="0" w:color="auto"/>
            <w:left w:val="none" w:sz="0" w:space="0" w:color="auto"/>
            <w:bottom w:val="none" w:sz="0" w:space="0" w:color="auto"/>
            <w:right w:val="none" w:sz="0" w:space="0" w:color="auto"/>
          </w:divBdr>
          <w:divsChild>
            <w:div w:id="691148720">
              <w:marLeft w:val="0"/>
              <w:marRight w:val="0"/>
              <w:marTop w:val="0"/>
              <w:marBottom w:val="0"/>
              <w:divBdr>
                <w:top w:val="none" w:sz="0" w:space="0" w:color="auto"/>
                <w:left w:val="none" w:sz="0" w:space="0" w:color="auto"/>
                <w:bottom w:val="none" w:sz="0" w:space="0" w:color="auto"/>
                <w:right w:val="none" w:sz="0" w:space="0" w:color="auto"/>
              </w:divBdr>
            </w:div>
          </w:divsChild>
        </w:div>
        <w:div w:id="2008945751">
          <w:marLeft w:val="0"/>
          <w:marRight w:val="0"/>
          <w:marTop w:val="0"/>
          <w:marBottom w:val="0"/>
          <w:divBdr>
            <w:top w:val="none" w:sz="0" w:space="0" w:color="auto"/>
            <w:left w:val="none" w:sz="0" w:space="0" w:color="auto"/>
            <w:bottom w:val="none" w:sz="0" w:space="0" w:color="auto"/>
            <w:right w:val="none" w:sz="0" w:space="0" w:color="auto"/>
          </w:divBdr>
          <w:divsChild>
            <w:div w:id="143590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866446">
      <w:bodyDiv w:val="1"/>
      <w:marLeft w:val="0"/>
      <w:marRight w:val="0"/>
      <w:marTop w:val="0"/>
      <w:marBottom w:val="0"/>
      <w:divBdr>
        <w:top w:val="none" w:sz="0" w:space="0" w:color="auto"/>
        <w:left w:val="none" w:sz="0" w:space="0" w:color="auto"/>
        <w:bottom w:val="none" w:sz="0" w:space="0" w:color="auto"/>
        <w:right w:val="none" w:sz="0" w:space="0" w:color="auto"/>
      </w:divBdr>
    </w:div>
    <w:div w:id="2087336346">
      <w:bodyDiv w:val="1"/>
      <w:marLeft w:val="0"/>
      <w:marRight w:val="0"/>
      <w:marTop w:val="0"/>
      <w:marBottom w:val="0"/>
      <w:divBdr>
        <w:top w:val="none" w:sz="0" w:space="0" w:color="auto"/>
        <w:left w:val="none" w:sz="0" w:space="0" w:color="auto"/>
        <w:bottom w:val="none" w:sz="0" w:space="0" w:color="auto"/>
        <w:right w:val="none" w:sz="0" w:space="0" w:color="auto"/>
      </w:divBdr>
    </w:div>
    <w:div w:id="2099324829">
      <w:bodyDiv w:val="1"/>
      <w:marLeft w:val="0"/>
      <w:marRight w:val="0"/>
      <w:marTop w:val="0"/>
      <w:marBottom w:val="0"/>
      <w:divBdr>
        <w:top w:val="none" w:sz="0" w:space="0" w:color="auto"/>
        <w:left w:val="none" w:sz="0" w:space="0" w:color="auto"/>
        <w:bottom w:val="none" w:sz="0" w:space="0" w:color="auto"/>
        <w:right w:val="none" w:sz="0" w:space="0" w:color="auto"/>
      </w:divBdr>
    </w:div>
    <w:div w:id="2121872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605852-D9B0-4F40-A29F-B31CDBCCB8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8</Pages>
  <Words>784</Words>
  <Characters>4475</Characters>
  <Application>Microsoft Office Word</Application>
  <DocSecurity>0</DocSecurity>
  <Lines>37</Lines>
  <Paragraphs>10</Paragraphs>
  <ScaleCrop>false</ScaleCrop>
  <Company>和信康资料，未经允许不得复制和散播</Company>
  <LinksUpToDate>false</LinksUpToDate>
  <CharactersWithSpaces>5249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administrators</dc:creator>
  <cp:lastModifiedBy>袁祥博</cp:lastModifiedBy>
  <cp:revision>36</cp:revision>
  <dcterms:created xsi:type="dcterms:W3CDTF">2016-06-21T08:07:00Z</dcterms:created>
  <dcterms:modified xsi:type="dcterms:W3CDTF">2020-10-20T08:29:00Z</dcterms:modified>
</cp:coreProperties>
</file>